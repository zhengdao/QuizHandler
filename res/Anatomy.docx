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2018中国医科大《系统解剖学》考试复习题集</w:t>
      </w:r>
    </w:p>
    <w:p>
      <w:pPr>
        <w:pStyle w:val="h1"/>
      </w:pPr>
      <w:r>
        <w:t>一、 单选题</w:t>
      </w:r>
    </w:p>
    <w:p>
      <w:pPr>
        <w:pStyle w:val="h2"/>
      </w:pPr>
      <w:r>
        <w:t>1. 板层Ⅸ：</w:t>
      </w:r>
    </w:p>
    <w:p>
      <w:pPr>
        <w:pStyle w:val="pstyle"/>
      </w:pPr>
      <w:r>
        <w:t>A 由前角运动神经元和α运动神经元组成</w:t>
      </w:r>
    </w:p>
    <w:p>
      <w:pPr>
        <w:pStyle w:val="pstyle"/>
      </w:pPr>
      <w:r>
        <w:t>B 由前角运动神经元和γ运动神经元组成</w:t>
      </w:r>
    </w:p>
    <w:p>
      <w:pPr>
        <w:pStyle w:val="pstyle"/>
      </w:pPr>
      <w:r>
        <w:t>C α运动神经元支配梭内肌纤维</w:t>
      </w:r>
    </w:p>
    <w:p>
      <w:pPr>
        <w:pStyle w:val="pstyle"/>
      </w:pPr>
      <w:r>
        <w:t>D γ运动神经元支配梭外肌纤维</w:t>
      </w:r>
    </w:p>
    <w:p>
      <w:pPr>
        <w:pStyle w:val="pstyle"/>
      </w:pPr>
      <w:r>
        <w:t>E 前角运动神经元是锥体传导路的下运动神经元</w:t>
      </w:r>
    </w:p>
    <w:p>
      <w:r>
        <w:rPr>
          <w:rStyle w:val="ptitle"/>
        </w:rPr>
        <w:t>答案：</w:t>
      </w:r>
      <w:r>
        <w:rPr>
          <w:rStyle w:val="pcontent"/>
        </w:rPr>
      </w:r>
    </w:p>
    <w:p>
      <w:pPr>
        <w:pStyle w:val="pstyle"/>
      </w:pPr>
    </w:p>
    <w:p>
      <w:pPr>
        <w:pStyle w:val="h2"/>
      </w:pPr>
      <w:r>
        <w:t>2. 膀胱的正确描述是：</w:t>
      </w:r>
    </w:p>
    <w:p>
      <w:pPr>
        <w:pStyle w:val="pstyle"/>
      </w:pPr>
      <w:r>
        <w:t>A 属于腹膜内位器官</w:t>
      </w:r>
    </w:p>
    <w:p>
      <w:pPr>
        <w:pStyle w:val="pstyle"/>
      </w:pPr>
      <w:r>
        <w:t>B 空虚时全部位于盆腔内</w:t>
      </w:r>
    </w:p>
    <w:p>
      <w:pPr>
        <w:pStyle w:val="pstyle"/>
      </w:pPr>
      <w:r>
        <w:t>C 底朝向后上方</w:t>
      </w:r>
    </w:p>
    <w:p>
      <w:pPr>
        <w:pStyle w:val="pstyle"/>
      </w:pPr>
      <w:r>
        <w:t>D 在男性，底与前列腺相邻</w:t>
      </w:r>
    </w:p>
    <w:p>
      <w:pPr>
        <w:pStyle w:val="pstyle"/>
      </w:pPr>
      <w:r>
        <w:t>E 在女性，后方与直肠相邻</w:t>
      </w:r>
    </w:p>
    <w:p>
      <w:r>
        <w:rPr>
          <w:rStyle w:val="ptitle"/>
        </w:rPr>
        <w:t>答案：</w:t>
      </w:r>
      <w:r>
        <w:rPr>
          <w:rStyle w:val="pcontent"/>
        </w:rPr>
      </w:r>
    </w:p>
    <w:p>
      <w:pPr>
        <w:pStyle w:val="pstyle"/>
      </w:pPr>
    </w:p>
    <w:p>
      <w:pPr>
        <w:pStyle w:val="h2"/>
      </w:pPr>
      <w:r>
        <w:t>3. 鼻泪管开口于：</w:t>
      </w:r>
    </w:p>
    <w:p>
      <w:pPr>
        <w:pStyle w:val="pstyle"/>
      </w:pPr>
      <w:r>
        <w:t>A 中鼻道后部</w:t>
      </w:r>
    </w:p>
    <w:p>
      <w:pPr>
        <w:pStyle w:val="pstyle"/>
      </w:pPr>
      <w:r>
        <w:t>B 中鼻道前部</w:t>
      </w:r>
    </w:p>
    <w:p>
      <w:pPr>
        <w:pStyle w:val="pstyle"/>
      </w:pPr>
      <w:r>
        <w:t>C 上鼻道</w:t>
      </w:r>
    </w:p>
    <w:p>
      <w:pPr>
        <w:pStyle w:val="pstyle"/>
      </w:pPr>
      <w:r>
        <w:t>D 下鼻道前部</w:t>
      </w:r>
    </w:p>
    <w:p>
      <w:pPr>
        <w:pStyle w:val="pstyle"/>
      </w:pPr>
      <w:r>
        <w:t>E 非上述各处</w:t>
      </w:r>
    </w:p>
    <w:p>
      <w:r>
        <w:rPr>
          <w:rStyle w:val="ptitle"/>
        </w:rPr>
        <w:t>答案：</w:t>
      </w:r>
      <w:r>
        <w:rPr>
          <w:rStyle w:val="pcontent"/>
        </w:rPr>
      </w:r>
    </w:p>
    <w:p>
      <w:pPr>
        <w:pStyle w:val="pstyle"/>
      </w:pPr>
    </w:p>
    <w:p>
      <w:pPr>
        <w:pStyle w:val="h2"/>
      </w:pPr>
      <w:r>
        <w:t>4. 鼻旁窦开口于上鼻道的有：</w:t>
      </w:r>
    </w:p>
    <w:p>
      <w:pPr>
        <w:pStyle w:val="pstyle"/>
      </w:pPr>
      <w:r>
        <w:t>A 上颌窦</w:t>
      </w:r>
    </w:p>
    <w:p>
      <w:pPr>
        <w:pStyle w:val="pstyle"/>
      </w:pPr>
      <w:r>
        <w:t>B 额窦</w:t>
      </w:r>
    </w:p>
    <w:p>
      <w:pPr>
        <w:pStyle w:val="pstyle"/>
      </w:pPr>
      <w:r>
        <w:t>C 前筛窦</w:t>
      </w:r>
    </w:p>
    <w:p>
      <w:pPr>
        <w:pStyle w:val="pstyle"/>
      </w:pPr>
      <w:r>
        <w:t>D 中筛窦</w:t>
      </w:r>
    </w:p>
    <w:p>
      <w:pPr>
        <w:pStyle w:val="pstyle"/>
      </w:pPr>
      <w:r>
        <w:t>E 后筛窦</w:t>
      </w:r>
    </w:p>
    <w:p>
      <w:r>
        <w:rPr>
          <w:rStyle w:val="ptitle"/>
        </w:rPr>
        <w:t>答案：</w:t>
      </w:r>
      <w:r>
        <w:rPr>
          <w:rStyle w:val="pcontent"/>
        </w:rPr>
      </w:r>
    </w:p>
    <w:p>
      <w:pPr>
        <w:pStyle w:val="pstyle"/>
      </w:pPr>
    </w:p>
    <w:p>
      <w:pPr>
        <w:pStyle w:val="h2"/>
      </w:pPr>
      <w:r>
        <w:t>5. 薄束和楔束：</w:t>
      </w:r>
    </w:p>
    <w:p>
      <w:pPr>
        <w:pStyle w:val="pstyle"/>
      </w:pPr>
      <w:r>
        <w:t>A 是后根内侧部粗纤维的直接延续</w:t>
      </w:r>
    </w:p>
    <w:p>
      <w:pPr>
        <w:pStyle w:val="pstyle"/>
      </w:pPr>
      <w:r>
        <w:t>B 薄束起自第5胸节以上的节细胞</w:t>
      </w:r>
    </w:p>
    <w:p>
      <w:pPr>
        <w:pStyle w:val="pstyle"/>
      </w:pPr>
      <w:r>
        <w:t>C 楔束起自第4胸节以下的节细胞</w:t>
      </w:r>
    </w:p>
    <w:p>
      <w:pPr>
        <w:pStyle w:val="pstyle"/>
      </w:pPr>
      <w:r>
        <w:t>D 终于脊髓板层I～V</w:t>
      </w:r>
    </w:p>
    <w:p>
      <w:pPr>
        <w:pStyle w:val="pstyle"/>
      </w:pPr>
      <w:r>
        <w:t>E 贯穿脊髓全长</w:t>
      </w:r>
    </w:p>
    <w:p>
      <w:r>
        <w:rPr>
          <w:rStyle w:val="ptitle"/>
        </w:rPr>
        <w:t>答案：</w:t>
      </w:r>
      <w:r>
        <w:rPr>
          <w:rStyle w:val="pcontent"/>
        </w:rPr>
      </w:r>
    </w:p>
    <w:p>
      <w:pPr>
        <w:pStyle w:val="pstyle"/>
      </w:pPr>
    </w:p>
    <w:p>
      <w:pPr>
        <w:pStyle w:val="h2"/>
      </w:pPr>
      <w:r>
        <w:t>6. 不参加腕关节构成的骨是：</w:t>
      </w:r>
    </w:p>
    <w:p>
      <w:pPr>
        <w:pStyle w:val="pstyle"/>
      </w:pPr>
      <w:r>
        <w:t>A 月骨</w:t>
      </w:r>
    </w:p>
    <w:p>
      <w:pPr>
        <w:pStyle w:val="pstyle"/>
      </w:pPr>
      <w:r>
        <w:t>B 三角骨</w:t>
      </w:r>
    </w:p>
    <w:p>
      <w:pPr>
        <w:pStyle w:val="pstyle"/>
      </w:pPr>
      <w:r>
        <w:t>C 手舟骨</w:t>
      </w:r>
    </w:p>
    <w:p>
      <w:pPr>
        <w:pStyle w:val="pstyle"/>
      </w:pPr>
      <w:r>
        <w:t>D 豌豆骨</w:t>
      </w:r>
    </w:p>
    <w:p>
      <w:pPr>
        <w:pStyle w:val="pstyle"/>
      </w:pPr>
      <w:r>
        <w:t>E 桡骨下端</w:t>
      </w:r>
    </w:p>
    <w:p>
      <w:r>
        <w:rPr>
          <w:rStyle w:val="ptitle"/>
        </w:rPr>
        <w:t>答案：</w:t>
      </w:r>
      <w:r>
        <w:rPr>
          <w:rStyle w:val="pcontent"/>
        </w:rPr>
      </w:r>
    </w:p>
    <w:p>
      <w:pPr>
        <w:pStyle w:val="pstyle"/>
      </w:pPr>
    </w:p>
    <w:p>
      <w:pPr>
        <w:pStyle w:val="h2"/>
      </w:pPr>
      <w:r>
        <w:t>7. 不含味蕾的结构是：</w:t>
      </w:r>
    </w:p>
    <w:p>
      <w:pPr>
        <w:pStyle w:val="pstyle"/>
      </w:pPr>
      <w:r>
        <w:t>A 轮廓乳头</w:t>
      </w:r>
    </w:p>
    <w:p>
      <w:pPr>
        <w:pStyle w:val="pstyle"/>
      </w:pPr>
      <w:r>
        <w:t>B 菌状乳头</w:t>
      </w:r>
    </w:p>
    <w:p>
      <w:pPr>
        <w:pStyle w:val="pstyle"/>
      </w:pPr>
      <w:r>
        <w:t>C 软腭的粘膜上皮</w:t>
      </w:r>
    </w:p>
    <w:p>
      <w:pPr>
        <w:pStyle w:val="pstyle"/>
      </w:pPr>
      <w:r>
        <w:t>D 丝状乳头</w:t>
      </w:r>
    </w:p>
    <w:p>
      <w:pPr>
        <w:pStyle w:val="pstyle"/>
      </w:pPr>
      <w:r>
        <w:t>E 会厌的粘膜上皮</w:t>
      </w:r>
    </w:p>
    <w:p>
      <w:r>
        <w:rPr>
          <w:rStyle w:val="ptitle"/>
        </w:rPr>
        <w:t>答案：</w:t>
      </w:r>
      <w:r>
        <w:rPr>
          <w:rStyle w:val="pcontent"/>
        </w:rPr>
      </w:r>
    </w:p>
    <w:p>
      <w:pPr>
        <w:pStyle w:val="pstyle"/>
      </w:pPr>
    </w:p>
    <w:p>
      <w:pPr>
        <w:pStyle w:val="h2"/>
      </w:pPr>
      <w:r>
        <w:t>8. 不与脑干相连的脑神经：</w:t>
      </w:r>
    </w:p>
    <w:p>
      <w:pPr>
        <w:pStyle w:val="pstyle"/>
      </w:pPr>
      <w:r>
        <w:t>A 嗅神经</w:t>
      </w:r>
    </w:p>
    <w:p>
      <w:pPr>
        <w:pStyle w:val="pstyle"/>
      </w:pPr>
      <w:r>
        <w:t>B 三叉神经</w:t>
      </w:r>
    </w:p>
    <w:p>
      <w:pPr>
        <w:pStyle w:val="pstyle"/>
      </w:pPr>
      <w:r>
        <w:t>C 动眼神经</w:t>
      </w:r>
    </w:p>
    <w:p>
      <w:pPr>
        <w:pStyle w:val="pstyle"/>
      </w:pPr>
      <w:r>
        <w:t>D 滑车神经</w:t>
      </w:r>
    </w:p>
    <w:p>
      <w:pPr>
        <w:pStyle w:val="pstyle"/>
      </w:pPr>
      <w:r>
        <w:t>E 副神经</w:t>
      </w:r>
    </w:p>
    <w:p>
      <w:r>
        <w:rPr>
          <w:rStyle w:val="ptitle"/>
        </w:rPr>
        <w:t>答案：</w:t>
      </w:r>
      <w:r>
        <w:rPr>
          <w:rStyle w:val="pcontent"/>
        </w:rPr>
      </w:r>
    </w:p>
    <w:p>
      <w:pPr>
        <w:pStyle w:val="pstyle"/>
      </w:pPr>
    </w:p>
    <w:p>
      <w:pPr>
        <w:pStyle w:val="h2"/>
      </w:pPr>
      <w:r>
        <w:t>9. 参与跟腱形成的是：</w:t>
      </w:r>
    </w:p>
    <w:p>
      <w:pPr>
        <w:pStyle w:val="pstyle"/>
      </w:pPr>
      <w:r>
        <w:t>A 比目鱼肌</w:t>
      </w:r>
    </w:p>
    <w:p>
      <w:pPr>
        <w:pStyle w:val="pstyle"/>
      </w:pPr>
      <w:r>
        <w:t>B 胫骨前肌</w:t>
      </w:r>
    </w:p>
    <w:p>
      <w:pPr>
        <w:pStyle w:val="pstyle"/>
      </w:pPr>
      <w:r>
        <w:t>C 胫骨后肌</w:t>
      </w:r>
    </w:p>
    <w:p>
      <w:pPr>
        <w:pStyle w:val="pstyle"/>
      </w:pPr>
      <w:r>
        <w:t>D 长屈肌</w:t>
      </w:r>
    </w:p>
    <w:p>
      <w:pPr>
        <w:pStyle w:val="pstyle"/>
      </w:pPr>
      <w:r>
        <w:t>E 趾长屈肌</w:t>
      </w:r>
    </w:p>
    <w:p>
      <w:r>
        <w:rPr>
          <w:rStyle w:val="ptitle"/>
        </w:rPr>
        <w:t>答案：</w:t>
      </w:r>
      <w:r>
        <w:rPr>
          <w:rStyle w:val="pcontent"/>
        </w:rPr>
      </w:r>
    </w:p>
    <w:p>
      <w:pPr>
        <w:pStyle w:val="pstyle"/>
      </w:pPr>
    </w:p>
    <w:p>
      <w:pPr>
        <w:pStyle w:val="h2"/>
      </w:pPr>
      <w:r>
        <w:t>10. 成对的喉软骨是：</w:t>
      </w:r>
    </w:p>
    <w:p>
      <w:pPr>
        <w:pStyle w:val="pstyle"/>
      </w:pPr>
      <w:r>
        <w:t>A 甲状软骨</w:t>
      </w:r>
    </w:p>
    <w:p>
      <w:pPr>
        <w:pStyle w:val="pstyle"/>
      </w:pPr>
      <w:r>
        <w:t>B 会厌软骨</w:t>
      </w:r>
    </w:p>
    <w:p>
      <w:pPr>
        <w:pStyle w:val="pstyle"/>
      </w:pPr>
      <w:r>
        <w:t>C 环状软骨</w:t>
      </w:r>
    </w:p>
    <w:p>
      <w:pPr>
        <w:pStyle w:val="pstyle"/>
      </w:pPr>
      <w:r>
        <w:t>D 杓状软骨</w:t>
      </w:r>
    </w:p>
    <w:p>
      <w:pPr>
        <w:pStyle w:val="pstyle"/>
      </w:pPr>
      <w:r>
        <w:t>E 以上均不是成对的</w:t>
      </w:r>
    </w:p>
    <w:p>
      <w:r>
        <w:rPr>
          <w:rStyle w:val="ptitle"/>
        </w:rPr>
        <w:t>答案：</w:t>
      </w:r>
      <w:r>
        <w:rPr>
          <w:rStyle w:val="pcontent"/>
        </w:rPr>
      </w:r>
    </w:p>
    <w:p>
      <w:pPr>
        <w:pStyle w:val="pstyle"/>
      </w:pPr>
    </w:p>
    <w:p>
      <w:pPr>
        <w:pStyle w:val="h2"/>
      </w:pPr>
      <w:r>
        <w:t>11. 穿过茎乳孔的结构是：</w:t>
      </w:r>
    </w:p>
    <w:p>
      <w:pPr>
        <w:pStyle w:val="pstyle"/>
      </w:pPr>
      <w:r>
        <w:t>A 面动脉</w:t>
      </w:r>
    </w:p>
    <w:p>
      <w:pPr>
        <w:pStyle w:val="pstyle"/>
      </w:pPr>
      <w:r>
        <w:t>B 脑膜中动脉</w:t>
      </w:r>
    </w:p>
    <w:p>
      <w:pPr>
        <w:pStyle w:val="pstyle"/>
      </w:pPr>
      <w:r>
        <w:t>C 面神经</w:t>
      </w:r>
    </w:p>
    <w:p>
      <w:pPr>
        <w:pStyle w:val="pstyle"/>
      </w:pPr>
      <w:r>
        <w:t>D 舌下神经</w:t>
      </w:r>
    </w:p>
    <w:p>
      <w:pPr>
        <w:pStyle w:val="pstyle"/>
      </w:pPr>
      <w:r>
        <w:t>E 副神经</w:t>
      </w:r>
    </w:p>
    <w:p>
      <w:r>
        <w:rPr>
          <w:rStyle w:val="ptitle"/>
        </w:rPr>
        <w:t>答案：</w:t>
      </w:r>
      <w:r>
        <w:rPr>
          <w:rStyle w:val="pcontent"/>
        </w:rPr>
      </w:r>
    </w:p>
    <w:p>
      <w:pPr>
        <w:pStyle w:val="pstyle"/>
      </w:pPr>
    </w:p>
    <w:p>
      <w:pPr>
        <w:pStyle w:val="h2"/>
      </w:pPr>
      <w:r>
        <w:t>12. 穿过眶上裂的结构为：</w:t>
      </w:r>
    </w:p>
    <w:p>
      <w:pPr>
        <w:pStyle w:val="pstyle"/>
      </w:pPr>
      <w:r>
        <w:t>A 视神经</w:t>
      </w:r>
    </w:p>
    <w:p>
      <w:pPr>
        <w:pStyle w:val="pstyle"/>
      </w:pPr>
      <w:r>
        <w:t>B 眼动脉</w:t>
      </w:r>
    </w:p>
    <w:p>
      <w:pPr>
        <w:pStyle w:val="pstyle"/>
      </w:pPr>
      <w:r>
        <w:t>C 滑车神经</w:t>
      </w:r>
    </w:p>
    <w:p>
      <w:pPr>
        <w:pStyle w:val="pstyle"/>
      </w:pPr>
      <w:r>
        <w:t>D 上颌神经</w:t>
      </w:r>
    </w:p>
    <w:p>
      <w:pPr>
        <w:pStyle w:val="pstyle"/>
      </w:pPr>
      <w:r>
        <w:t>E 下颌神经</w:t>
      </w:r>
    </w:p>
    <w:p>
      <w:r>
        <w:rPr>
          <w:rStyle w:val="ptitle"/>
        </w:rPr>
        <w:t>答案：</w:t>
      </w:r>
      <w:r>
        <w:rPr>
          <w:rStyle w:val="pcontent"/>
        </w:rPr>
      </w:r>
    </w:p>
    <w:p>
      <w:pPr>
        <w:pStyle w:val="pstyle"/>
      </w:pPr>
    </w:p>
    <w:p>
      <w:pPr>
        <w:pStyle w:val="h2"/>
      </w:pPr>
      <w:r>
        <w:t>13. 穿四边孔的神经是：</w:t>
      </w:r>
    </w:p>
    <w:p>
      <w:pPr>
        <w:pStyle w:val="pstyle"/>
      </w:pPr>
      <w:r>
        <w:t>A 旋肩胛神经</w:t>
      </w:r>
    </w:p>
    <w:p>
      <w:pPr>
        <w:pStyle w:val="pstyle"/>
      </w:pPr>
      <w:r>
        <w:t>B 桡神经</w:t>
      </w:r>
    </w:p>
    <w:p>
      <w:pPr>
        <w:pStyle w:val="pstyle"/>
      </w:pPr>
      <w:r>
        <w:t>C 腋神经</w:t>
      </w:r>
    </w:p>
    <w:p>
      <w:pPr>
        <w:pStyle w:val="pstyle"/>
      </w:pPr>
      <w:r>
        <w:t>D 肌皮神经</w:t>
      </w:r>
    </w:p>
    <w:p>
      <w:pPr>
        <w:pStyle w:val="pstyle"/>
      </w:pPr>
      <w:r>
        <w:t>E 胸背神经</w:t>
      </w:r>
    </w:p>
    <w:p>
      <w:r>
        <w:rPr>
          <w:rStyle w:val="ptitle"/>
        </w:rPr>
        <w:t>答案：</w:t>
      </w:r>
      <w:r>
        <w:rPr>
          <w:rStyle w:val="pcontent"/>
        </w:rPr>
      </w:r>
    </w:p>
    <w:p>
      <w:pPr>
        <w:pStyle w:val="pstyle"/>
      </w:pPr>
    </w:p>
    <w:p>
      <w:pPr>
        <w:pStyle w:val="h2"/>
      </w:pPr>
      <w:r>
        <w:t>14. 传导头面部痛、温觉冲动的神经是：</w:t>
      </w:r>
    </w:p>
    <w:p>
      <w:pPr>
        <w:pStyle w:val="pstyle"/>
      </w:pPr>
      <w:r>
        <w:t>A 第Ⅲ对脑神经</w:t>
      </w:r>
    </w:p>
    <w:p>
      <w:pPr>
        <w:pStyle w:val="pstyle"/>
      </w:pPr>
      <w:r>
        <w:t>B 第Ⅳ对脑神经</w:t>
      </w:r>
    </w:p>
    <w:p>
      <w:pPr>
        <w:pStyle w:val="pstyle"/>
      </w:pPr>
      <w:r>
        <w:t>C 第Ⅴ对脑神经</w:t>
      </w:r>
    </w:p>
    <w:p>
      <w:pPr>
        <w:pStyle w:val="pstyle"/>
      </w:pPr>
      <w:r>
        <w:t>D 第Ⅵ对脑神经</w:t>
      </w:r>
    </w:p>
    <w:p>
      <w:pPr>
        <w:pStyle w:val="pstyle"/>
      </w:pPr>
      <w:r>
        <w:t>E 第Ⅷ对脑神经</w:t>
      </w:r>
    </w:p>
    <w:p>
      <w:r>
        <w:rPr>
          <w:rStyle w:val="ptitle"/>
        </w:rPr>
        <w:t>答案：</w:t>
      </w:r>
      <w:r>
        <w:rPr>
          <w:rStyle w:val="pcontent"/>
        </w:rPr>
      </w:r>
    </w:p>
    <w:p>
      <w:pPr>
        <w:pStyle w:val="pstyle"/>
      </w:pPr>
    </w:p>
    <w:p>
      <w:pPr>
        <w:pStyle w:val="h2"/>
      </w:pPr>
      <w:r>
        <w:t>15. 从锥体与橄榄之间的沟出脑的神经是：</w:t>
      </w:r>
    </w:p>
    <w:p>
      <w:pPr>
        <w:pStyle w:val="pstyle"/>
      </w:pPr>
      <w:r>
        <w:t>A 舌咽神经</w:t>
      </w:r>
    </w:p>
    <w:p>
      <w:pPr>
        <w:pStyle w:val="pstyle"/>
      </w:pPr>
      <w:r>
        <w:t>B 迷走神经</w:t>
      </w:r>
    </w:p>
    <w:p>
      <w:pPr>
        <w:pStyle w:val="pstyle"/>
      </w:pPr>
      <w:r>
        <w:t>C 副神经</w:t>
      </w:r>
    </w:p>
    <w:p>
      <w:pPr>
        <w:pStyle w:val="pstyle"/>
      </w:pPr>
      <w:r>
        <w:t>D 舌下神经</w:t>
      </w:r>
    </w:p>
    <w:p>
      <w:pPr>
        <w:pStyle w:val="pstyle"/>
      </w:pPr>
      <w:r>
        <w:t>E 展神经</w:t>
      </w:r>
    </w:p>
    <w:p>
      <w:r>
        <w:rPr>
          <w:rStyle w:val="ptitle"/>
        </w:rPr>
        <w:t>答案：</w:t>
      </w:r>
      <w:r>
        <w:rPr>
          <w:rStyle w:val="pcontent"/>
        </w:rPr>
      </w:r>
    </w:p>
    <w:p>
      <w:pPr>
        <w:pStyle w:val="pstyle"/>
      </w:pPr>
    </w:p>
    <w:p>
      <w:pPr>
        <w:pStyle w:val="h2"/>
      </w:pPr>
      <w:r>
        <w:t>16. 大脑后动脉：</w:t>
      </w:r>
    </w:p>
    <w:p>
      <w:pPr>
        <w:pStyle w:val="pstyle"/>
      </w:pPr>
      <w:r>
        <w:t>A 来自椎动脉</w:t>
      </w:r>
    </w:p>
    <w:p>
      <w:pPr>
        <w:pStyle w:val="pstyle"/>
      </w:pPr>
      <w:r>
        <w:t>B 分布于颞叶、枕叶及额叶</w:t>
      </w:r>
    </w:p>
    <w:p>
      <w:pPr>
        <w:pStyle w:val="pstyle"/>
      </w:pPr>
      <w:r>
        <w:t>C 中央支供应尾状核</w:t>
      </w:r>
    </w:p>
    <w:p>
      <w:pPr>
        <w:pStyle w:val="pstyle"/>
      </w:pPr>
      <w:r>
        <w:t>D 中央支供应间脑的大部分核团</w:t>
      </w:r>
    </w:p>
    <w:p>
      <w:pPr>
        <w:pStyle w:val="pstyle"/>
      </w:pPr>
      <w:r>
        <w:t>E 来自颈内动脉</w:t>
      </w:r>
    </w:p>
    <w:p>
      <w:r>
        <w:rPr>
          <w:rStyle w:val="ptitle"/>
        </w:rPr>
        <w:t>答案：</w:t>
      </w:r>
      <w:r>
        <w:rPr>
          <w:rStyle w:val="pcontent"/>
        </w:rPr>
      </w:r>
    </w:p>
    <w:p>
      <w:pPr>
        <w:pStyle w:val="pstyle"/>
      </w:pPr>
    </w:p>
    <w:p>
      <w:pPr>
        <w:pStyle w:val="h2"/>
      </w:pPr>
      <w:r>
        <w:t>17. 胆囊三角（Calot三角）由：</w:t>
      </w:r>
    </w:p>
    <w:p>
      <w:pPr>
        <w:pStyle w:val="pstyle"/>
      </w:pPr>
      <w:r>
        <w:t>A 肝左管、肝右管与肝的脏面围成</w:t>
      </w:r>
    </w:p>
    <w:p>
      <w:pPr>
        <w:pStyle w:val="pstyle"/>
      </w:pPr>
      <w:r>
        <w:t>B 肝右管、胆囊管与尾状叶共同围成</w:t>
      </w:r>
    </w:p>
    <w:p>
      <w:pPr>
        <w:pStyle w:val="pstyle"/>
      </w:pPr>
      <w:r>
        <w:t>C 肝总管、胆囊管和肝的脏面围成</w:t>
      </w:r>
    </w:p>
    <w:p>
      <w:pPr>
        <w:pStyle w:val="pstyle"/>
      </w:pPr>
      <w:r>
        <w:t>D 胆总管、肝总管与肝的下面共同围成</w:t>
      </w:r>
    </w:p>
    <w:p>
      <w:pPr>
        <w:pStyle w:val="pstyle"/>
      </w:pPr>
      <w:r>
        <w:t>E 肝总管、门静脉与方叶共同围成</w:t>
      </w:r>
    </w:p>
    <w:p>
      <w:r>
        <w:rPr>
          <w:rStyle w:val="ptitle"/>
        </w:rPr>
        <w:t>答案：</w:t>
      </w:r>
      <w:r>
        <w:rPr>
          <w:rStyle w:val="pcontent"/>
        </w:rPr>
      </w:r>
    </w:p>
    <w:p>
      <w:pPr>
        <w:pStyle w:val="pstyle"/>
      </w:pPr>
    </w:p>
    <w:p>
      <w:pPr>
        <w:pStyle w:val="h2"/>
      </w:pPr>
      <w:r>
        <w:t>18. 骶管麻醉的穿刺部位正对：</w:t>
      </w:r>
    </w:p>
    <w:p>
      <w:pPr>
        <w:pStyle w:val="pstyle"/>
      </w:pPr>
      <w:r>
        <w:t>A 骶角</w:t>
      </w:r>
    </w:p>
    <w:p>
      <w:pPr>
        <w:pStyle w:val="pstyle"/>
      </w:pPr>
      <w:r>
        <w:t>B 骶管裂孔</w:t>
      </w:r>
    </w:p>
    <w:p>
      <w:pPr>
        <w:pStyle w:val="pstyle"/>
      </w:pPr>
      <w:r>
        <w:t>C 骶前孔</w:t>
      </w:r>
    </w:p>
    <w:p>
      <w:pPr>
        <w:pStyle w:val="pstyle"/>
      </w:pPr>
      <w:r>
        <w:t>D 骶后孔</w:t>
      </w:r>
    </w:p>
    <w:p>
      <w:pPr>
        <w:pStyle w:val="pstyle"/>
      </w:pPr>
      <w:r>
        <w:t>E 骶岬</w:t>
      </w:r>
    </w:p>
    <w:p>
      <w:r>
        <w:rPr>
          <w:rStyle w:val="ptitle"/>
        </w:rPr>
        <w:t>答案：</w:t>
      </w:r>
      <w:r>
        <w:rPr>
          <w:rStyle w:val="pcontent"/>
        </w:rPr>
      </w:r>
    </w:p>
    <w:p>
      <w:pPr>
        <w:pStyle w:val="pstyle"/>
      </w:pPr>
    </w:p>
    <w:p>
      <w:pPr>
        <w:pStyle w:val="h2"/>
      </w:pPr>
      <w:r>
        <w:t>19. 第Ⅰ躯体运动区位于：</w:t>
      </w:r>
    </w:p>
    <w:p>
      <w:pPr>
        <w:pStyle w:val="pstyle"/>
      </w:pPr>
      <w:r>
        <w:t>A 中央前回和中央旁小叶前部</w:t>
      </w:r>
    </w:p>
    <w:p>
      <w:pPr>
        <w:pStyle w:val="pstyle"/>
      </w:pPr>
      <w:r>
        <w:t>B 额中回后部</w:t>
      </w:r>
    </w:p>
    <w:p>
      <w:pPr>
        <w:pStyle w:val="pstyle"/>
      </w:pPr>
      <w:r>
        <w:t>C 额下回后部</w:t>
      </w:r>
    </w:p>
    <w:p>
      <w:pPr>
        <w:pStyle w:val="pstyle"/>
      </w:pPr>
      <w:r>
        <w:t>D 中央后回和中央旁小叶后部</w:t>
      </w:r>
    </w:p>
    <w:p>
      <w:pPr>
        <w:pStyle w:val="pstyle"/>
      </w:pPr>
      <w:r>
        <w:t>E 中央前回和中央后回</w:t>
      </w:r>
    </w:p>
    <w:p>
      <w:r>
        <w:rPr>
          <w:rStyle w:val="ptitle"/>
        </w:rPr>
        <w:t>答案：</w:t>
      </w:r>
      <w:r>
        <w:rPr>
          <w:rStyle w:val="pcontent"/>
        </w:rPr>
      </w:r>
    </w:p>
    <w:p>
      <w:pPr>
        <w:pStyle w:val="pstyle"/>
      </w:pPr>
    </w:p>
    <w:p>
      <w:pPr>
        <w:pStyle w:val="h2"/>
      </w:pPr>
      <w:r>
        <w:t>20. 窦房结位于：</w:t>
      </w:r>
    </w:p>
    <w:p>
      <w:pPr>
        <w:pStyle w:val="pstyle"/>
      </w:pPr>
      <w:r>
        <w:t>A 下腔静脉口的右侧</w:t>
      </w:r>
    </w:p>
    <w:p>
      <w:pPr>
        <w:pStyle w:val="pstyle"/>
      </w:pPr>
      <w:r>
        <w:t>B 房间隔下方</w:t>
      </w:r>
    </w:p>
    <w:p>
      <w:pPr>
        <w:pStyle w:val="pstyle"/>
      </w:pPr>
      <w:r>
        <w:t>C 冠状窦口前上方</w:t>
      </w:r>
    </w:p>
    <w:p>
      <w:pPr>
        <w:pStyle w:val="pstyle"/>
      </w:pPr>
      <w:r>
        <w:t>D 界嵴处</w:t>
      </w:r>
    </w:p>
    <w:p>
      <w:pPr>
        <w:pStyle w:val="pstyle"/>
      </w:pPr>
      <w:r>
        <w:t>E 以上都不对</w:t>
      </w:r>
    </w:p>
    <w:p>
      <w:r>
        <w:rPr>
          <w:rStyle w:val="ptitle"/>
        </w:rPr>
        <w:t>答案：</w:t>
      </w:r>
      <w:r>
        <w:rPr>
          <w:rStyle w:val="pcontent"/>
        </w:rPr>
      </w:r>
    </w:p>
    <w:p>
      <w:pPr>
        <w:pStyle w:val="pstyle"/>
      </w:pPr>
    </w:p>
    <w:p>
      <w:pPr>
        <w:pStyle w:val="h2"/>
      </w:pPr>
      <w:r>
        <w:t>21. 副交感神经的低级中枢位于：</w:t>
      </w:r>
    </w:p>
    <w:p>
      <w:pPr>
        <w:pStyle w:val="pstyle"/>
      </w:pPr>
      <w:r>
        <w:t>A 间脑和骶&lt;sub&gt;2～4&lt;/sub&gt;脊髓节</w:t>
      </w:r>
    </w:p>
    <w:p>
      <w:pPr>
        <w:pStyle w:val="pstyle"/>
      </w:pPr>
      <w:r>
        <w:t>B 脑干和胸&lt;sub&gt;1&lt;/sub&gt;～腰&lt;sub&gt;2&lt;/sub&gt;脊髓节</w:t>
      </w:r>
    </w:p>
    <w:p>
      <w:pPr>
        <w:pStyle w:val="pstyle"/>
      </w:pPr>
      <w:r>
        <w:t>C 脑干和骶&lt;sub&gt;2～4&lt;/sub&gt;脊髓节</w:t>
      </w:r>
    </w:p>
    <w:p>
      <w:pPr>
        <w:pStyle w:val="pstyle"/>
      </w:pPr>
      <w:r>
        <w:t>D 胸&lt;sub&gt;1&lt;/sub&gt;～腰&lt;sub&gt;2&lt;/sub&gt;脊髓节</w:t>
      </w:r>
    </w:p>
    <w:p>
      <w:pPr>
        <w:pStyle w:val="pstyle"/>
      </w:pPr>
      <w:r>
        <w:t>E 脑干</w:t>
      </w:r>
    </w:p>
    <w:p>
      <w:r>
        <w:rPr>
          <w:rStyle w:val="ptitle"/>
        </w:rPr>
        <w:t>答案：</w:t>
      </w:r>
      <w:r>
        <w:rPr>
          <w:rStyle w:val="pcontent"/>
        </w:rPr>
      </w:r>
    </w:p>
    <w:p>
      <w:pPr>
        <w:pStyle w:val="pstyle"/>
      </w:pPr>
    </w:p>
    <w:p>
      <w:pPr>
        <w:pStyle w:val="h2"/>
      </w:pPr>
      <w:r>
        <w:t>22. 腹膜形成的结构包括：</w:t>
      </w:r>
    </w:p>
    <w:p>
      <w:pPr>
        <w:pStyle w:val="pstyle"/>
      </w:pPr>
      <w:r>
        <w:t>A 大网膜</w:t>
      </w:r>
    </w:p>
    <w:p>
      <w:pPr>
        <w:pStyle w:val="pstyle"/>
      </w:pPr>
      <w:r>
        <w:t>B 阑尾系膜</w:t>
      </w:r>
    </w:p>
    <w:p>
      <w:pPr>
        <w:pStyle w:val="pstyle"/>
      </w:pPr>
      <w:r>
        <w:t>C 肝胃韧带</w:t>
      </w:r>
    </w:p>
    <w:p>
      <w:pPr>
        <w:pStyle w:val="pstyle"/>
      </w:pPr>
      <w:r>
        <w:t>D 膀胱上窝</w:t>
      </w:r>
    </w:p>
    <w:p>
      <w:pPr>
        <w:pStyle w:val="pstyle"/>
      </w:pPr>
      <w:r>
        <w:t>E 以上都对</w:t>
      </w:r>
    </w:p>
    <w:p>
      <w:r>
        <w:rPr>
          <w:rStyle w:val="ptitle"/>
        </w:rPr>
        <w:t>答案：</w:t>
      </w:r>
      <w:r>
        <w:rPr>
          <w:rStyle w:val="pcontent"/>
        </w:rPr>
      </w:r>
    </w:p>
    <w:p>
      <w:pPr>
        <w:pStyle w:val="pstyle"/>
      </w:pPr>
    </w:p>
    <w:p>
      <w:pPr>
        <w:pStyle w:val="h2"/>
      </w:pPr>
      <w:r>
        <w:t>23. 供应大脑中央后回下2/3的动脉来自：</w:t>
      </w:r>
    </w:p>
    <w:p>
      <w:pPr>
        <w:pStyle w:val="pstyle"/>
      </w:pPr>
      <w:r>
        <w:t>A 大脑前动脉</w:t>
      </w:r>
    </w:p>
    <w:p>
      <w:pPr>
        <w:pStyle w:val="pstyle"/>
      </w:pPr>
      <w:r>
        <w:t>B 大脑中动脉</w:t>
      </w:r>
    </w:p>
    <w:p>
      <w:pPr>
        <w:pStyle w:val="pstyle"/>
      </w:pPr>
      <w:r>
        <w:t>C 大脑后动脉</w:t>
      </w:r>
    </w:p>
    <w:p>
      <w:pPr>
        <w:pStyle w:val="pstyle"/>
      </w:pPr>
      <w:r>
        <w:t>D 后交通动脉</w:t>
      </w:r>
    </w:p>
    <w:p>
      <w:pPr>
        <w:pStyle w:val="pstyle"/>
      </w:pPr>
      <w:r>
        <w:t>E 大脑中动脉中央支</w:t>
      </w:r>
    </w:p>
    <w:p>
      <w:r>
        <w:rPr>
          <w:rStyle w:val="ptitle"/>
        </w:rPr>
        <w:t>答案：</w:t>
      </w:r>
      <w:r>
        <w:rPr>
          <w:rStyle w:val="pcontent"/>
        </w:rPr>
      </w:r>
    </w:p>
    <w:p>
      <w:pPr>
        <w:pStyle w:val="pstyle"/>
      </w:pPr>
    </w:p>
    <w:p>
      <w:pPr>
        <w:pStyle w:val="h2"/>
      </w:pPr>
      <w:r>
        <w:t>24. 关于膀胱三角的描述何者错误：</w:t>
      </w:r>
    </w:p>
    <w:p>
      <w:pPr>
        <w:pStyle w:val="pstyle"/>
      </w:pPr>
      <w:r>
        <w:t>A 在膀胱底的内面</w:t>
      </w:r>
    </w:p>
    <w:p>
      <w:pPr>
        <w:pStyle w:val="pstyle"/>
      </w:pPr>
      <w:r>
        <w:t>B 膀胱充盈时呈平滑状，收缩时则皱缩</w:t>
      </w:r>
    </w:p>
    <w:p>
      <w:pPr>
        <w:pStyle w:val="pstyle"/>
      </w:pPr>
      <w:r>
        <w:t>C 输尿管间襞位于左、右输尿管口之间</w:t>
      </w:r>
    </w:p>
    <w:p>
      <w:pPr>
        <w:pStyle w:val="pstyle"/>
      </w:pPr>
      <w:r>
        <w:t>D 黏膜与肌层紧密相连</w:t>
      </w:r>
    </w:p>
    <w:p>
      <w:pPr>
        <w:pStyle w:val="pstyle"/>
      </w:pPr>
      <w:r>
        <w:t>E 位于两输尿管口与尿道内口三者连线之间</w:t>
      </w:r>
    </w:p>
    <w:p>
      <w:r>
        <w:rPr>
          <w:rStyle w:val="ptitle"/>
        </w:rPr>
        <w:t>答案：</w:t>
      </w:r>
      <w:r>
        <w:rPr>
          <w:rStyle w:val="pcontent"/>
        </w:rPr>
      </w:r>
    </w:p>
    <w:p>
      <w:pPr>
        <w:pStyle w:val="pstyle"/>
      </w:pPr>
    </w:p>
    <w:p>
      <w:pPr>
        <w:pStyle w:val="h2"/>
      </w:pPr>
      <w:r>
        <w:t>25. 关于鼻旁窦的正确说法是：</w:t>
      </w:r>
    </w:p>
    <w:p>
      <w:pPr>
        <w:pStyle w:val="pstyle"/>
      </w:pPr>
      <w:r>
        <w:t>A 包括额窦、上颌窦、筛窦、下颌窦</w:t>
      </w:r>
    </w:p>
    <w:p>
      <w:pPr>
        <w:pStyle w:val="pstyle"/>
      </w:pPr>
      <w:r>
        <w:t>B 窦内无黏膜</w:t>
      </w:r>
    </w:p>
    <w:p>
      <w:pPr>
        <w:pStyle w:val="pstyle"/>
      </w:pPr>
      <w:r>
        <w:t>C 额窦开口于上鼻道</w:t>
      </w:r>
    </w:p>
    <w:p>
      <w:pPr>
        <w:pStyle w:val="pstyle"/>
      </w:pPr>
      <w:r>
        <w:t>D 筛窦开口于下鼻道</w:t>
      </w:r>
    </w:p>
    <w:p>
      <w:pPr>
        <w:pStyle w:val="pstyle"/>
      </w:pPr>
      <w:r>
        <w:t>E 上颌窦开口在中鼻道</w:t>
      </w:r>
    </w:p>
    <w:p>
      <w:r>
        <w:rPr>
          <w:rStyle w:val="ptitle"/>
        </w:rPr>
        <w:t>答案：</w:t>
      </w:r>
      <w:r>
        <w:rPr>
          <w:rStyle w:val="pcontent"/>
        </w:rPr>
      </w:r>
    </w:p>
    <w:p>
      <w:pPr>
        <w:pStyle w:val="pstyle"/>
      </w:pPr>
    </w:p>
    <w:p>
      <w:pPr>
        <w:pStyle w:val="h2"/>
      </w:pPr>
      <w:r>
        <w:t>26. 关于薄束核及楔束核的描述何者错误：</w:t>
      </w:r>
    </w:p>
    <w:p>
      <w:pPr>
        <w:pStyle w:val="pstyle"/>
      </w:pPr>
      <w:r>
        <w:t>A 传导四肢的本体感觉和精细触觉</w:t>
      </w:r>
    </w:p>
    <w:p>
      <w:pPr>
        <w:pStyle w:val="pstyle"/>
      </w:pPr>
      <w:r>
        <w:t>B 在感觉传导路上属第二级神经元</w:t>
      </w:r>
    </w:p>
    <w:p>
      <w:pPr>
        <w:pStyle w:val="pstyle"/>
      </w:pPr>
      <w:r>
        <w:t>C 发纤维组成内侧丘系交叉</w:t>
      </w:r>
    </w:p>
    <w:p>
      <w:pPr>
        <w:pStyle w:val="pstyle"/>
      </w:pPr>
      <w:r>
        <w:t>D 经对侧内侧丘系上行</w:t>
      </w:r>
    </w:p>
    <w:p>
      <w:pPr>
        <w:pStyle w:val="pstyle"/>
      </w:pPr>
      <w:r>
        <w:t>E 止于丘脑的腹后内侧核</w:t>
      </w:r>
    </w:p>
    <w:p>
      <w:r>
        <w:rPr>
          <w:rStyle w:val="ptitle"/>
        </w:rPr>
        <w:t>答案：</w:t>
      </w:r>
      <w:r>
        <w:rPr>
          <w:rStyle w:val="pcontent"/>
        </w:rPr>
      </w:r>
    </w:p>
    <w:p>
      <w:pPr>
        <w:pStyle w:val="pstyle"/>
      </w:pPr>
    </w:p>
    <w:p>
      <w:pPr>
        <w:pStyle w:val="h2"/>
      </w:pPr>
      <w:r>
        <w:t>27. 关于大隐静脉的说法错误的是：</w:t>
      </w:r>
    </w:p>
    <w:p>
      <w:pPr>
        <w:pStyle w:val="pstyle"/>
      </w:pPr>
      <w:r>
        <w:t>A 起自足背静脉弓内侧端</w:t>
      </w:r>
    </w:p>
    <w:p>
      <w:pPr>
        <w:pStyle w:val="pstyle"/>
      </w:pPr>
      <w:r>
        <w:t>B 行经内踝前方</w:t>
      </w:r>
    </w:p>
    <w:p>
      <w:pPr>
        <w:pStyle w:val="pstyle"/>
      </w:pPr>
      <w:r>
        <w:t>C 为下肢最大的浅静脉</w:t>
      </w:r>
    </w:p>
    <w:p>
      <w:pPr>
        <w:pStyle w:val="pstyle"/>
      </w:pPr>
      <w:r>
        <w:t>D 注入股静脉</w:t>
      </w:r>
    </w:p>
    <w:p>
      <w:pPr>
        <w:pStyle w:val="pstyle"/>
      </w:pPr>
      <w:r>
        <w:t>E 在股部行于阔筋膜深面</w:t>
      </w:r>
    </w:p>
    <w:p>
      <w:r>
        <w:rPr>
          <w:rStyle w:val="ptitle"/>
        </w:rPr>
        <w:t>答案：</w:t>
      </w:r>
      <w:r>
        <w:rPr>
          <w:rStyle w:val="pcontent"/>
        </w:rPr>
      </w:r>
    </w:p>
    <w:p>
      <w:pPr>
        <w:pStyle w:val="pstyle"/>
      </w:pPr>
    </w:p>
    <w:p>
      <w:pPr>
        <w:pStyle w:val="h2"/>
      </w:pPr>
      <w:r>
        <w:t>28. 关于肺动脉正确的说法是：</w:t>
      </w:r>
    </w:p>
    <w:p>
      <w:pPr>
        <w:pStyle w:val="pstyle"/>
      </w:pPr>
      <w:r>
        <w:t>A 发自左心室</w:t>
      </w:r>
    </w:p>
    <w:p>
      <w:pPr>
        <w:pStyle w:val="pstyle"/>
      </w:pPr>
      <w:r>
        <w:t>B 左肺动脉横过胸主动脉的后方</w:t>
      </w:r>
    </w:p>
    <w:p>
      <w:pPr>
        <w:pStyle w:val="pstyle"/>
      </w:pPr>
      <w:r>
        <w:t>C 其末端与主动脉弓下缘之间有动脉韧带</w:t>
      </w:r>
    </w:p>
    <w:p>
      <w:pPr>
        <w:pStyle w:val="pstyle"/>
      </w:pPr>
      <w:r>
        <w:t>D 是肺的营养性血管</w:t>
      </w:r>
    </w:p>
    <w:p>
      <w:pPr>
        <w:pStyle w:val="pstyle"/>
      </w:pPr>
      <w:r>
        <w:t>E 将动脉血运至肺</w:t>
      </w:r>
    </w:p>
    <w:p>
      <w:r>
        <w:rPr>
          <w:rStyle w:val="ptitle"/>
        </w:rPr>
        <w:t>答案：</w:t>
      </w:r>
      <w:r>
        <w:rPr>
          <w:rStyle w:val="pcontent"/>
        </w:rPr>
      </w:r>
    </w:p>
    <w:p>
      <w:pPr>
        <w:pStyle w:val="pstyle"/>
      </w:pPr>
    </w:p>
    <w:p>
      <w:pPr>
        <w:pStyle w:val="h2"/>
      </w:pPr>
      <w:r>
        <w:t>29. 关于膈正确的描述是：</w:t>
      </w:r>
    </w:p>
    <w:p>
      <w:pPr>
        <w:pStyle w:val="pstyle"/>
      </w:pPr>
      <w:r>
        <w:t>A 收缩时，膈穹上升，助吸气</w:t>
      </w:r>
    </w:p>
    <w:p>
      <w:pPr>
        <w:pStyle w:val="pstyle"/>
      </w:pPr>
      <w:r>
        <w:t>B 收缩时，膈穹下降，助呼气</w:t>
      </w:r>
    </w:p>
    <w:p>
      <w:pPr>
        <w:pStyle w:val="pstyle"/>
      </w:pPr>
      <w:r>
        <w:t>C 舒张时，膈穹上升，助吸气</w:t>
      </w:r>
    </w:p>
    <w:p>
      <w:pPr>
        <w:pStyle w:val="pstyle"/>
      </w:pPr>
      <w:r>
        <w:t>D 舒张时，膈穹下降，助吸气</w:t>
      </w:r>
    </w:p>
    <w:p>
      <w:pPr>
        <w:pStyle w:val="pstyle"/>
      </w:pPr>
      <w:r>
        <w:t>E 收缩时，膈穹下降，助吸气</w:t>
      </w:r>
    </w:p>
    <w:p>
      <w:r>
        <w:rPr>
          <w:rStyle w:val="ptitle"/>
        </w:rPr>
        <w:t>答案：</w:t>
      </w:r>
      <w:r>
        <w:rPr>
          <w:rStyle w:val="pcontent"/>
        </w:rPr>
      </w:r>
    </w:p>
    <w:p>
      <w:pPr>
        <w:pStyle w:val="pstyle"/>
      </w:pPr>
    </w:p>
    <w:p>
      <w:pPr>
        <w:pStyle w:val="h2"/>
      </w:pPr>
      <w:r>
        <w:t>30. 关于股动脉的说法正确的是：</w:t>
      </w:r>
    </w:p>
    <w:p>
      <w:pPr>
        <w:pStyle w:val="pstyle"/>
      </w:pPr>
      <w:r>
        <w:t>A 是髂内动脉的延续</w:t>
      </w:r>
    </w:p>
    <w:p>
      <w:pPr>
        <w:pStyle w:val="pstyle"/>
      </w:pPr>
      <w:r>
        <w:t>B 在大腿前面股三角内下行</w:t>
      </w:r>
    </w:p>
    <w:p>
      <w:pPr>
        <w:pStyle w:val="pstyle"/>
      </w:pPr>
      <w:r>
        <w:t>C 发出腹壁下动脉</w:t>
      </w:r>
    </w:p>
    <w:p>
      <w:pPr>
        <w:pStyle w:val="pstyle"/>
      </w:pPr>
      <w:r>
        <w:t>D 于收肌管内续于腘动脉</w:t>
      </w:r>
    </w:p>
    <w:p>
      <w:pPr>
        <w:pStyle w:val="pstyle"/>
      </w:pPr>
      <w:r>
        <w:t>E 在腹股沟韧带深面行于股神经外侧</w:t>
      </w:r>
    </w:p>
    <w:p>
      <w:r>
        <w:rPr>
          <w:rStyle w:val="ptitle"/>
        </w:rPr>
        <w:t>答案：</w:t>
      </w:r>
      <w:r>
        <w:rPr>
          <w:rStyle w:val="pcontent"/>
        </w:rPr>
      </w:r>
    </w:p>
    <w:p>
      <w:pPr>
        <w:pStyle w:val="pstyle"/>
      </w:pPr>
    </w:p>
    <w:p>
      <w:pPr>
        <w:pStyle w:val="h2"/>
      </w:pPr>
      <w:r>
        <w:t>31. 关于贵要静脉的说法错误的是：</w:t>
      </w:r>
    </w:p>
    <w:p>
      <w:pPr>
        <w:pStyle w:val="pstyle"/>
      </w:pPr>
      <w:r>
        <w:t>A 起自手背静脉网的尺侧</w:t>
      </w:r>
    </w:p>
    <w:p>
      <w:pPr>
        <w:pStyle w:val="pstyle"/>
      </w:pPr>
      <w:r>
        <w:t>B 经前臂内侧上行</w:t>
      </w:r>
    </w:p>
    <w:p>
      <w:pPr>
        <w:pStyle w:val="pstyle"/>
      </w:pPr>
      <w:r>
        <w:t>C 沿肱二头肌沟内侧上行</w:t>
      </w:r>
    </w:p>
    <w:p>
      <w:pPr>
        <w:pStyle w:val="pstyle"/>
      </w:pPr>
      <w:r>
        <w:t>D 在肘窝内与肘正中静脉吻合</w:t>
      </w:r>
    </w:p>
    <w:p>
      <w:pPr>
        <w:pStyle w:val="pstyle"/>
      </w:pPr>
      <w:r>
        <w:t>E 一般注入锁骨下静脉</w:t>
      </w:r>
    </w:p>
    <w:p>
      <w:r>
        <w:rPr>
          <w:rStyle w:val="ptitle"/>
        </w:rPr>
        <w:t>答案：</w:t>
      </w:r>
      <w:r>
        <w:rPr>
          <w:rStyle w:val="pcontent"/>
        </w:rPr>
      </w:r>
    </w:p>
    <w:p>
      <w:pPr>
        <w:pStyle w:val="pstyle"/>
      </w:pPr>
    </w:p>
    <w:p>
      <w:pPr>
        <w:pStyle w:val="h2"/>
      </w:pPr>
      <w:r>
        <w:t>32. 关于基底核的正确描述是：</w:t>
      </w:r>
    </w:p>
    <w:p>
      <w:pPr>
        <w:pStyle w:val="pstyle"/>
      </w:pPr>
      <w:r>
        <w:t>A 又称新纹状体</w:t>
      </w:r>
    </w:p>
    <w:p>
      <w:pPr>
        <w:pStyle w:val="pstyle"/>
      </w:pPr>
      <w:r>
        <w:t>B 包括尾状核、豆状核和杏仁体</w:t>
      </w:r>
    </w:p>
    <w:p>
      <w:pPr>
        <w:pStyle w:val="pstyle"/>
      </w:pPr>
      <w:r>
        <w:t>C 是大脑髓质中的灰质块</w:t>
      </w:r>
    </w:p>
    <w:p>
      <w:pPr>
        <w:pStyle w:val="pstyle"/>
      </w:pPr>
      <w:r>
        <w:t>D 包括纹状体，屏状核</w:t>
      </w:r>
    </w:p>
    <w:p>
      <w:pPr>
        <w:pStyle w:val="pstyle"/>
      </w:pPr>
      <w:r>
        <w:t>E 参与组成边缘系统</w:t>
      </w:r>
    </w:p>
    <w:p>
      <w:r>
        <w:rPr>
          <w:rStyle w:val="ptitle"/>
        </w:rPr>
        <w:t>答案：</w:t>
      </w:r>
      <w:r>
        <w:rPr>
          <w:rStyle w:val="pcontent"/>
        </w:rPr>
      </w:r>
    </w:p>
    <w:p>
      <w:pPr>
        <w:pStyle w:val="pstyle"/>
      </w:pPr>
    </w:p>
    <w:p>
      <w:pPr>
        <w:pStyle w:val="h2"/>
      </w:pPr>
      <w:r>
        <w:t>33. 关于面静脉的说法错误的是：</w:t>
      </w:r>
    </w:p>
    <w:p>
      <w:pPr>
        <w:pStyle w:val="pstyle"/>
      </w:pPr>
      <w:r>
        <w:t>A 与眼静脉吻合</w:t>
      </w:r>
    </w:p>
    <w:p>
      <w:pPr>
        <w:pStyle w:val="pstyle"/>
      </w:pPr>
      <w:r>
        <w:t>B 静脉瓣丰富</w:t>
      </w:r>
    </w:p>
    <w:p>
      <w:pPr>
        <w:pStyle w:val="pstyle"/>
      </w:pPr>
      <w:r>
        <w:t>C 注入颈内静脉</w:t>
      </w:r>
    </w:p>
    <w:p>
      <w:pPr>
        <w:pStyle w:val="pstyle"/>
      </w:pPr>
      <w:r>
        <w:t>D 借面深静脉与翼静脉丛交通</w:t>
      </w:r>
    </w:p>
    <w:p>
      <w:pPr>
        <w:pStyle w:val="pstyle"/>
      </w:pPr>
      <w:r>
        <w:t>E 伴行于面动脉的后方</w:t>
      </w:r>
    </w:p>
    <w:p>
      <w:r>
        <w:rPr>
          <w:rStyle w:val="ptitle"/>
        </w:rPr>
        <w:t>答案：</w:t>
      </w:r>
      <w:r>
        <w:rPr>
          <w:rStyle w:val="pcontent"/>
        </w:rPr>
      </w:r>
    </w:p>
    <w:p>
      <w:pPr>
        <w:pStyle w:val="pstyle"/>
      </w:pPr>
    </w:p>
    <w:p>
      <w:pPr>
        <w:pStyle w:val="h2"/>
      </w:pPr>
      <w:r>
        <w:t>34. 关于气管的说法，错误的是：</w:t>
      </w:r>
    </w:p>
    <w:p>
      <w:pPr>
        <w:pStyle w:val="pstyle"/>
      </w:pPr>
      <w:r>
        <w:t>A 颈部较短，胸部较长</w:t>
      </w:r>
    </w:p>
    <w:p>
      <w:pPr>
        <w:pStyle w:val="pstyle"/>
      </w:pPr>
      <w:r>
        <w:t>B 气管杈的位置平胸骨角高度</w:t>
      </w:r>
    </w:p>
    <w:p>
      <w:pPr>
        <w:pStyle w:val="pstyle"/>
      </w:pPr>
      <w:r>
        <w:t>C 颈段的前方有甲状腺峡</w:t>
      </w:r>
    </w:p>
    <w:p>
      <w:pPr>
        <w:pStyle w:val="pstyle"/>
      </w:pPr>
      <w:r>
        <w:t>D 后方有食管</w:t>
      </w:r>
    </w:p>
    <w:p>
      <w:pPr>
        <w:pStyle w:val="pstyle"/>
      </w:pPr>
      <w:r>
        <w:t>E 由14～16个完整的软骨环连成</w:t>
      </w:r>
    </w:p>
    <w:p>
      <w:r>
        <w:rPr>
          <w:rStyle w:val="ptitle"/>
        </w:rPr>
        <w:t>答案：</w:t>
      </w:r>
      <w:r>
        <w:rPr>
          <w:rStyle w:val="pcontent"/>
        </w:rPr>
      </w:r>
    </w:p>
    <w:p>
      <w:pPr>
        <w:pStyle w:val="pstyle"/>
      </w:pPr>
    </w:p>
    <w:p>
      <w:pPr>
        <w:pStyle w:val="h2"/>
      </w:pPr>
      <w:r>
        <w:t>35. 关于肾段的正确说法是：</w:t>
      </w:r>
    </w:p>
    <w:p>
      <w:pPr>
        <w:pStyle w:val="pstyle"/>
      </w:pPr>
      <w:r>
        <w:t>A 每支肾动脉及其所分布的一定区域肾组织</w:t>
      </w:r>
    </w:p>
    <w:p>
      <w:pPr>
        <w:pStyle w:val="pstyle"/>
      </w:pPr>
      <w:r>
        <w:t>B 每支肾段静脉及其所属的一定区域肾组织</w:t>
      </w:r>
    </w:p>
    <w:p>
      <w:pPr>
        <w:pStyle w:val="pstyle"/>
      </w:pPr>
      <w:r>
        <w:t>C 每支肾动脉及肾段静脉所属的一定区域的肾组织</w:t>
      </w:r>
    </w:p>
    <w:p>
      <w:pPr>
        <w:pStyle w:val="pstyle"/>
      </w:pPr>
      <w:r>
        <w:t>D 每支肾段动脉所分布的一定区域的肾组织</w:t>
      </w:r>
    </w:p>
    <w:p>
      <w:pPr>
        <w:pStyle w:val="pstyle"/>
      </w:pPr>
      <w:r>
        <w:t>E 每支肾段静脉所分布的一定区域的肾组织</w:t>
      </w:r>
    </w:p>
    <w:p>
      <w:r>
        <w:rPr>
          <w:rStyle w:val="ptitle"/>
        </w:rPr>
        <w:t>答案：</w:t>
      </w:r>
      <w:r>
        <w:rPr>
          <w:rStyle w:val="pcontent"/>
        </w:rPr>
      </w:r>
    </w:p>
    <w:p>
      <w:pPr>
        <w:pStyle w:val="pstyle"/>
      </w:pPr>
    </w:p>
    <w:p>
      <w:pPr>
        <w:pStyle w:val="h2"/>
      </w:pPr>
      <w:r>
        <w:t>36. 关于视神经盘的描述哪项错误：</w:t>
      </w:r>
    </w:p>
    <w:p>
      <w:pPr>
        <w:pStyle w:val="pstyle"/>
      </w:pPr>
      <w:r>
        <w:t>A 位于眼球后极的内侧</w:t>
      </w:r>
    </w:p>
    <w:p>
      <w:pPr>
        <w:pStyle w:val="pstyle"/>
      </w:pPr>
      <w:r>
        <w:t>B 位于黄斑的内侧</w:t>
      </w:r>
    </w:p>
    <w:p>
      <w:pPr>
        <w:pStyle w:val="pstyle"/>
      </w:pPr>
      <w:r>
        <w:t>C 为节细胞轴突汇聚处，也即视神经起始处</w:t>
      </w:r>
    </w:p>
    <w:p>
      <w:pPr>
        <w:pStyle w:val="pstyle"/>
      </w:pPr>
      <w:r>
        <w:t>D 视网膜中央动、静脉经此出入</w:t>
      </w:r>
    </w:p>
    <w:p>
      <w:pPr>
        <w:pStyle w:val="pstyle"/>
      </w:pPr>
      <w:r>
        <w:t>E 该处视神经纤维最集中，故视力最敏锐</w:t>
      </w:r>
    </w:p>
    <w:p>
      <w:r>
        <w:rPr>
          <w:rStyle w:val="ptitle"/>
        </w:rPr>
        <w:t>答案：</w:t>
      </w:r>
      <w:r>
        <w:rPr>
          <w:rStyle w:val="pcontent"/>
        </w:rPr>
      </w:r>
    </w:p>
    <w:p>
      <w:pPr>
        <w:pStyle w:val="pstyle"/>
      </w:pPr>
    </w:p>
    <w:p>
      <w:pPr>
        <w:pStyle w:val="h2"/>
      </w:pPr>
      <w:r>
        <w:t>37. 关于心腔内结构正确的说法是：</w:t>
      </w:r>
    </w:p>
    <w:p>
      <w:pPr>
        <w:pStyle w:val="pstyle"/>
      </w:pPr>
      <w:r>
        <w:t>A 冠状窦口位于左心房</w:t>
      </w:r>
    </w:p>
    <w:p>
      <w:pPr>
        <w:pStyle w:val="pstyle"/>
      </w:pPr>
      <w:r>
        <w:t>B 右心室的出口为主动脉口</w:t>
      </w:r>
    </w:p>
    <w:p>
      <w:pPr>
        <w:pStyle w:val="pstyle"/>
      </w:pPr>
      <w:r>
        <w:t>C 三尖瓣口连接左心房与左心室</w:t>
      </w:r>
    </w:p>
    <w:p>
      <w:pPr>
        <w:pStyle w:val="pstyle"/>
      </w:pPr>
      <w:r>
        <w:t>D 界嵴为左心室的分部标志</w:t>
      </w:r>
    </w:p>
    <w:p>
      <w:pPr>
        <w:pStyle w:val="pstyle"/>
      </w:pPr>
      <w:r>
        <w:t>E 隔缘肉柱位于右心室</w:t>
      </w:r>
    </w:p>
    <w:p>
      <w:r>
        <w:rPr>
          <w:rStyle w:val="ptitle"/>
        </w:rPr>
        <w:t>答案：</w:t>
      </w:r>
      <w:r>
        <w:rPr>
          <w:rStyle w:val="pcontent"/>
        </w:rPr>
      </w:r>
    </w:p>
    <w:p>
      <w:pPr>
        <w:pStyle w:val="pstyle"/>
      </w:pPr>
    </w:p>
    <w:p>
      <w:pPr>
        <w:pStyle w:val="h2"/>
      </w:pPr>
      <w:r>
        <w:t>38. 关于心脏表面标志正确的说法是：</w:t>
      </w:r>
    </w:p>
    <w:p>
      <w:pPr>
        <w:pStyle w:val="pstyle"/>
      </w:pPr>
      <w:r>
        <w:t>A 冠状沟分隔心房、心室</w:t>
      </w:r>
    </w:p>
    <w:p>
      <w:pPr>
        <w:pStyle w:val="pstyle"/>
      </w:pPr>
      <w:r>
        <w:t>B 界沟分隔心房、心室</w:t>
      </w:r>
    </w:p>
    <w:p>
      <w:pPr>
        <w:pStyle w:val="pstyle"/>
      </w:pPr>
      <w:r>
        <w:t>C 室间沟深部为房室间隔</w:t>
      </w:r>
    </w:p>
    <w:p>
      <w:pPr>
        <w:pStyle w:val="pstyle"/>
      </w:pPr>
      <w:r>
        <w:t>D 心尖处有心尖切迹</w:t>
      </w:r>
    </w:p>
    <w:p>
      <w:pPr>
        <w:pStyle w:val="pstyle"/>
      </w:pPr>
      <w:r>
        <w:t>E 冠状沟位于人体的冠状面上</w:t>
      </w:r>
    </w:p>
    <w:p>
      <w:r>
        <w:rPr>
          <w:rStyle w:val="ptitle"/>
        </w:rPr>
        <w:t>答案：</w:t>
      </w:r>
      <w:r>
        <w:rPr>
          <w:rStyle w:val="pcontent"/>
        </w:rPr>
      </w:r>
    </w:p>
    <w:p>
      <w:pPr>
        <w:pStyle w:val="pstyle"/>
      </w:pPr>
    </w:p>
    <w:p>
      <w:pPr>
        <w:pStyle w:val="h2"/>
      </w:pPr>
      <w:r>
        <w:t>39. 关于心脏各腔的位置正确的是：</w:t>
      </w:r>
    </w:p>
    <w:p>
      <w:pPr>
        <w:pStyle w:val="pstyle"/>
      </w:pPr>
      <w:r>
        <w:t>A 左心室构成心前壁大部</w:t>
      </w:r>
    </w:p>
    <w:p>
      <w:pPr>
        <w:pStyle w:val="pstyle"/>
      </w:pPr>
      <w:r>
        <w:t>B 右心室构成心脏的右缘</w:t>
      </w:r>
    </w:p>
    <w:p>
      <w:pPr>
        <w:pStyle w:val="pstyle"/>
      </w:pPr>
      <w:r>
        <w:t>C 右心房构成心后壁大部</w:t>
      </w:r>
    </w:p>
    <w:p>
      <w:pPr>
        <w:pStyle w:val="pstyle"/>
      </w:pPr>
      <w:r>
        <w:t>D 左心房构成心脏的左缘</w:t>
      </w:r>
    </w:p>
    <w:p>
      <w:pPr>
        <w:pStyle w:val="pstyle"/>
      </w:pPr>
      <w:r>
        <w:t>E 心尖由左心室构成</w:t>
      </w:r>
    </w:p>
    <w:p>
      <w:r>
        <w:rPr>
          <w:rStyle w:val="ptitle"/>
        </w:rPr>
        <w:t>答案：</w:t>
      </w:r>
      <w:r>
        <w:rPr>
          <w:rStyle w:val="pcontent"/>
        </w:rPr>
      </w:r>
    </w:p>
    <w:p>
      <w:pPr>
        <w:pStyle w:val="pstyle"/>
      </w:pPr>
    </w:p>
    <w:p>
      <w:pPr>
        <w:pStyle w:val="h2"/>
      </w:pPr>
      <w:r>
        <w:t>40. 关于胰的说法，错误的是：</w:t>
      </w:r>
    </w:p>
    <w:p>
      <w:pPr>
        <w:pStyle w:val="pstyle"/>
      </w:pPr>
      <w:r>
        <w:t>A 位于胃的后方</w:t>
      </w:r>
    </w:p>
    <w:p>
      <w:pPr>
        <w:pStyle w:val="pstyle"/>
      </w:pPr>
      <w:r>
        <w:t>B 是腹膜外位器官</w:t>
      </w:r>
    </w:p>
    <w:p>
      <w:pPr>
        <w:pStyle w:val="pstyle"/>
      </w:pPr>
      <w:r>
        <w:t>C 胰头被十二指肠环抱</w:t>
      </w:r>
    </w:p>
    <w:p>
      <w:pPr>
        <w:pStyle w:val="pstyle"/>
      </w:pPr>
      <w:r>
        <w:t>D 胰管与胆总管汇合</w:t>
      </w:r>
    </w:p>
    <w:p>
      <w:pPr>
        <w:pStyle w:val="pstyle"/>
      </w:pPr>
      <w:r>
        <w:t>E 其分泌物均由胰管排入十二指肠</w:t>
      </w:r>
    </w:p>
    <w:p>
      <w:r>
        <w:rPr>
          <w:rStyle w:val="ptitle"/>
        </w:rPr>
        <w:t>答案：</w:t>
      </w:r>
      <w:r>
        <w:rPr>
          <w:rStyle w:val="pcontent"/>
        </w:rPr>
      </w:r>
    </w:p>
    <w:p>
      <w:pPr>
        <w:pStyle w:val="pstyle"/>
      </w:pPr>
    </w:p>
    <w:p>
      <w:pPr>
        <w:pStyle w:val="h2"/>
      </w:pPr>
      <w:r>
        <w:t>41. 关于右冠状动脉正确的描述是：</w:t>
      </w:r>
    </w:p>
    <w:p>
      <w:pPr>
        <w:pStyle w:val="pstyle"/>
      </w:pPr>
      <w:r>
        <w:t>A 起于主动脉前窦</w:t>
      </w:r>
    </w:p>
    <w:p>
      <w:pPr>
        <w:pStyle w:val="pstyle"/>
      </w:pPr>
      <w:r>
        <w:t>B 窦房节的主要供血动脉</w:t>
      </w:r>
    </w:p>
    <w:p>
      <w:pPr>
        <w:pStyle w:val="pstyle"/>
      </w:pPr>
      <w:r>
        <w:t>C 与心大静脉伴行</w:t>
      </w:r>
    </w:p>
    <w:p>
      <w:pPr>
        <w:pStyle w:val="pstyle"/>
      </w:pPr>
      <w:r>
        <w:t>D 分布室间隔前1/3</w:t>
      </w:r>
    </w:p>
    <w:p>
      <w:pPr>
        <w:pStyle w:val="pstyle"/>
      </w:pPr>
      <w:r>
        <w:t>E 由右心耳与肺动脉根部之间走出</w:t>
      </w:r>
    </w:p>
    <w:p>
      <w:r>
        <w:rPr>
          <w:rStyle w:val="ptitle"/>
        </w:rPr>
        <w:t>答案：</w:t>
      </w:r>
      <w:r>
        <w:rPr>
          <w:rStyle w:val="pcontent"/>
        </w:rPr>
      </w:r>
    </w:p>
    <w:p>
      <w:pPr>
        <w:pStyle w:val="pstyle"/>
      </w:pPr>
    </w:p>
    <w:p>
      <w:pPr>
        <w:pStyle w:val="h2"/>
      </w:pPr>
      <w:r>
        <w:t>42. 关于右主支气管的说法，错误的是：</w:t>
      </w:r>
    </w:p>
    <w:p>
      <w:pPr>
        <w:pStyle w:val="pstyle"/>
      </w:pPr>
      <w:r>
        <w:t>A 长约2～3厘米</w:t>
      </w:r>
    </w:p>
    <w:p>
      <w:pPr>
        <w:pStyle w:val="pstyle"/>
      </w:pPr>
      <w:r>
        <w:t>B 走行方向较垂直</w:t>
      </w:r>
    </w:p>
    <w:p>
      <w:pPr>
        <w:pStyle w:val="pstyle"/>
      </w:pPr>
      <w:r>
        <w:t>C 气管异物易经此入右肺</w:t>
      </w:r>
    </w:p>
    <w:p>
      <w:pPr>
        <w:pStyle w:val="pstyle"/>
      </w:pPr>
      <w:r>
        <w:t>D 较为细长</w:t>
      </w:r>
    </w:p>
    <w:p>
      <w:pPr>
        <w:pStyle w:val="pstyle"/>
      </w:pPr>
      <w:r>
        <w:t>E 约在第5胸椎体高度入右肺</w:t>
      </w:r>
    </w:p>
    <w:p>
      <w:r>
        <w:rPr>
          <w:rStyle w:val="ptitle"/>
        </w:rPr>
        <w:t>答案：</w:t>
      </w:r>
      <w:r>
        <w:rPr>
          <w:rStyle w:val="pcontent"/>
        </w:rPr>
      </w:r>
    </w:p>
    <w:p>
      <w:pPr>
        <w:pStyle w:val="pstyle"/>
      </w:pPr>
    </w:p>
    <w:p>
      <w:pPr>
        <w:pStyle w:val="h2"/>
      </w:pPr>
      <w:r>
        <w:t>43. 关于子宫正确的描述是：</w:t>
      </w:r>
    </w:p>
    <w:p>
      <w:pPr>
        <w:pStyle w:val="pstyle"/>
      </w:pPr>
      <w:r>
        <w:t>A 可分为子宫体，子宫峡、子宫颈三部</w:t>
      </w:r>
    </w:p>
    <w:p>
      <w:pPr>
        <w:pStyle w:val="pstyle"/>
      </w:pPr>
      <w:r>
        <w:t>B 子宫内腔较大，可分为子宫腔、子宫颈管二部</w:t>
      </w:r>
    </w:p>
    <w:p>
      <w:pPr>
        <w:pStyle w:val="pstyle"/>
      </w:pPr>
      <w:r>
        <w:t>C 子宫前倾是指子宫与阴道长轴间开成向前开放的钝角，约170°左右</w:t>
      </w:r>
    </w:p>
    <w:p>
      <w:pPr>
        <w:pStyle w:val="pstyle"/>
      </w:pPr>
      <w:r>
        <w:t>D 直立时，子宫体伏于膀胱上面</w:t>
      </w:r>
    </w:p>
    <w:p>
      <w:pPr>
        <w:pStyle w:val="pstyle"/>
      </w:pPr>
      <w:r>
        <w:t>E 以上都不对</w:t>
      </w:r>
    </w:p>
    <w:p>
      <w:r>
        <w:rPr>
          <w:rStyle w:val="ptitle"/>
        </w:rPr>
        <w:t>答案：</w:t>
      </w:r>
      <w:r>
        <w:rPr>
          <w:rStyle w:val="pcontent"/>
        </w:rPr>
      </w:r>
    </w:p>
    <w:p>
      <w:pPr>
        <w:pStyle w:val="pstyle"/>
      </w:pPr>
    </w:p>
    <w:p>
      <w:pPr>
        <w:pStyle w:val="h2"/>
      </w:pPr>
      <w:r>
        <w:t>44. 管理舌内肌和舌外肌运动的神经是：</w:t>
      </w:r>
    </w:p>
    <w:p>
      <w:pPr>
        <w:pStyle w:val="pstyle"/>
      </w:pPr>
      <w:r>
        <w:t>A 舌神经</w:t>
      </w:r>
    </w:p>
    <w:p>
      <w:pPr>
        <w:pStyle w:val="pstyle"/>
      </w:pPr>
      <w:r>
        <w:t>B 舌咽神经</w:t>
      </w:r>
    </w:p>
    <w:p>
      <w:pPr>
        <w:pStyle w:val="pstyle"/>
      </w:pPr>
      <w:r>
        <w:t>C 舌下神经</w:t>
      </w:r>
    </w:p>
    <w:p>
      <w:pPr>
        <w:pStyle w:val="pstyle"/>
      </w:pPr>
      <w:r>
        <w:t>D 舌下神经和舌咽神经</w:t>
      </w:r>
    </w:p>
    <w:p>
      <w:pPr>
        <w:pStyle w:val="pstyle"/>
      </w:pPr>
      <w:r>
        <w:t>E 舌神经和舌下神经</w:t>
      </w:r>
    </w:p>
    <w:p>
      <w:r>
        <w:rPr>
          <w:rStyle w:val="ptitle"/>
        </w:rPr>
        <w:t>答案：</w:t>
      </w:r>
      <w:r>
        <w:rPr>
          <w:rStyle w:val="pcontent"/>
        </w:rPr>
      </w:r>
    </w:p>
    <w:p>
      <w:pPr>
        <w:pStyle w:val="pstyle"/>
      </w:pPr>
    </w:p>
    <w:p>
      <w:pPr>
        <w:pStyle w:val="h2"/>
      </w:pPr>
      <w:r>
        <w:t>45. 患者右侧舌肌萎缩，伸舌时舌尖偏向右侧，其病变累及：</w:t>
      </w:r>
    </w:p>
    <w:p>
      <w:pPr>
        <w:pStyle w:val="pstyle"/>
      </w:pPr>
      <w:r>
        <w:t>A 左侧皮质核束</w:t>
      </w:r>
    </w:p>
    <w:p>
      <w:pPr>
        <w:pStyle w:val="pstyle"/>
      </w:pPr>
      <w:r>
        <w:t>B 右侧皮质核束</w:t>
      </w:r>
    </w:p>
    <w:p>
      <w:pPr>
        <w:pStyle w:val="pstyle"/>
      </w:pPr>
      <w:r>
        <w:t>C 左侧舌下神经核</w:t>
      </w:r>
    </w:p>
    <w:p>
      <w:pPr>
        <w:pStyle w:val="pstyle"/>
      </w:pPr>
      <w:r>
        <w:t>D 右侧舌下神经核</w:t>
      </w:r>
    </w:p>
    <w:p>
      <w:pPr>
        <w:pStyle w:val="pstyle"/>
      </w:pPr>
      <w:r>
        <w:t>E 右侧舌神经</w:t>
      </w:r>
    </w:p>
    <w:p>
      <w:r>
        <w:rPr>
          <w:rStyle w:val="ptitle"/>
        </w:rPr>
        <w:t>答案：</w:t>
      </w:r>
      <w:r>
        <w:rPr>
          <w:rStyle w:val="pcontent"/>
        </w:rPr>
      </w:r>
    </w:p>
    <w:p>
      <w:pPr>
        <w:pStyle w:val="pstyle"/>
      </w:pPr>
    </w:p>
    <w:p>
      <w:pPr>
        <w:pStyle w:val="h2"/>
      </w:pPr>
      <w:r>
        <w:t>46. 脊髓：</w:t>
      </w:r>
    </w:p>
    <w:p>
      <w:pPr>
        <w:pStyle w:val="pstyle"/>
      </w:pPr>
      <w:r>
        <w:t>A 由灰质、白质、神经核和神经纤维组成</w:t>
      </w:r>
    </w:p>
    <w:p>
      <w:pPr>
        <w:pStyle w:val="pstyle"/>
      </w:pPr>
      <w:r>
        <w:t>B 中央管向上通第4脑室，内容脑脊液</w:t>
      </w:r>
    </w:p>
    <w:p>
      <w:pPr>
        <w:pStyle w:val="pstyle"/>
      </w:pPr>
      <w:r>
        <w:t>C 中央管内的灰质叫中央灰质</w:t>
      </w:r>
    </w:p>
    <w:p>
      <w:pPr>
        <w:pStyle w:val="pstyle"/>
      </w:pPr>
      <w:r>
        <w:t>D 前角基部外侧有网状结构</w:t>
      </w:r>
    </w:p>
    <w:p>
      <w:pPr>
        <w:pStyle w:val="pstyle"/>
      </w:pPr>
      <w:r>
        <w:t>E 以上都不对</w:t>
      </w:r>
    </w:p>
    <w:p>
      <w:r>
        <w:rPr>
          <w:rStyle w:val="ptitle"/>
        </w:rPr>
        <w:t>答案：</w:t>
      </w:r>
      <w:r>
        <w:rPr>
          <w:rStyle w:val="pcontent"/>
        </w:rPr>
      </w:r>
    </w:p>
    <w:p>
      <w:pPr>
        <w:pStyle w:val="pstyle"/>
      </w:pPr>
    </w:p>
    <w:p>
      <w:pPr>
        <w:pStyle w:val="h2"/>
      </w:pPr>
      <w:r>
        <w:t>47. 脊髓节段与椎骨的对应关系：</w:t>
      </w:r>
    </w:p>
    <w:p>
      <w:pPr>
        <w:pStyle w:val="pstyle"/>
      </w:pPr>
      <w:r>
        <w:t>A 第3颈髓节平对第3颈椎</w:t>
      </w:r>
    </w:p>
    <w:p>
      <w:pPr>
        <w:pStyle w:val="pstyle"/>
      </w:pPr>
      <w:r>
        <w:t>B 第7胸髓节平对第7胸椎</w:t>
      </w:r>
    </w:p>
    <w:p>
      <w:pPr>
        <w:pStyle w:val="pstyle"/>
      </w:pPr>
      <w:r>
        <w:t>C 第3腰髓节平对第2腰椎</w:t>
      </w:r>
    </w:p>
    <w:p>
      <w:pPr>
        <w:pStyle w:val="pstyle"/>
      </w:pPr>
      <w:r>
        <w:t>D 骶尾节平对第3腰椎</w:t>
      </w:r>
    </w:p>
    <w:p>
      <w:pPr>
        <w:pStyle w:val="pstyle"/>
      </w:pPr>
      <w:r>
        <w:t>E 以上都不对</w:t>
      </w:r>
    </w:p>
    <w:p>
      <w:r>
        <w:rPr>
          <w:rStyle w:val="ptitle"/>
        </w:rPr>
        <w:t>答案：</w:t>
      </w:r>
      <w:r>
        <w:rPr>
          <w:rStyle w:val="pcontent"/>
        </w:rPr>
      </w:r>
    </w:p>
    <w:p>
      <w:pPr>
        <w:pStyle w:val="pstyle"/>
      </w:pPr>
    </w:p>
    <w:p>
      <w:pPr>
        <w:pStyle w:val="h2"/>
      </w:pPr>
      <w:r>
        <w:t>48. 脊髓圆锥：</w:t>
      </w:r>
    </w:p>
    <w:p>
      <w:pPr>
        <w:pStyle w:val="pstyle"/>
      </w:pPr>
      <w:r>
        <w:t>A 位于脊髓腰部</w:t>
      </w:r>
    </w:p>
    <w:p>
      <w:pPr>
        <w:pStyle w:val="pstyle"/>
      </w:pPr>
      <w:r>
        <w:t>B 向下延续为终丝</w:t>
      </w:r>
    </w:p>
    <w:p>
      <w:pPr>
        <w:pStyle w:val="pstyle"/>
      </w:pPr>
      <w:r>
        <w:t>C 长约20cm</w:t>
      </w:r>
    </w:p>
    <w:p>
      <w:pPr>
        <w:pStyle w:val="pstyle"/>
      </w:pPr>
      <w:r>
        <w:t>D 为无神经组织</w:t>
      </w:r>
    </w:p>
    <w:p>
      <w:pPr>
        <w:pStyle w:val="pstyle"/>
      </w:pPr>
      <w:r>
        <w:t>E 附于尾骨背面</w:t>
      </w:r>
    </w:p>
    <w:p>
      <w:r>
        <w:rPr>
          <w:rStyle w:val="ptitle"/>
        </w:rPr>
        <w:t>答案：</w:t>
      </w:r>
      <w:r>
        <w:rPr>
          <w:rStyle w:val="pcontent"/>
        </w:rPr>
      </w:r>
    </w:p>
    <w:p>
      <w:pPr>
        <w:pStyle w:val="pstyle"/>
      </w:pPr>
    </w:p>
    <w:p>
      <w:pPr>
        <w:pStyle w:val="h2"/>
      </w:pPr>
      <w:r>
        <w:t>49. 甲状腺结构的描述中，不准确的说法是：</w:t>
      </w:r>
    </w:p>
    <w:p>
      <w:pPr>
        <w:pStyle w:val="pstyle"/>
      </w:pPr>
      <w:r>
        <w:t>A 分左、右叶和中间的甲状腺峡</w:t>
      </w:r>
    </w:p>
    <w:p>
      <w:pPr>
        <w:pStyle w:val="pstyle"/>
      </w:pPr>
      <w:r>
        <w:t>B 有时有一个向上伸出的锥状叶</w:t>
      </w:r>
    </w:p>
    <w:p>
      <w:pPr>
        <w:pStyle w:val="pstyle"/>
      </w:pPr>
      <w:r>
        <w:t>C 左、右叶位于喉和气管上部的侧面</w:t>
      </w:r>
    </w:p>
    <w:p>
      <w:pPr>
        <w:pStyle w:val="pstyle"/>
      </w:pPr>
      <w:r>
        <w:t>D 甲状腺可随喉上下移动</w:t>
      </w:r>
    </w:p>
    <w:p>
      <w:pPr>
        <w:pStyle w:val="pstyle"/>
      </w:pPr>
      <w:r>
        <w:t>E 甲状腺峡多位于第6气管软骨前方</w:t>
      </w:r>
    </w:p>
    <w:p>
      <w:r>
        <w:rPr>
          <w:rStyle w:val="ptitle"/>
        </w:rPr>
        <w:t>答案：</w:t>
      </w:r>
      <w:r>
        <w:rPr>
          <w:rStyle w:val="pcontent"/>
        </w:rPr>
      </w:r>
    </w:p>
    <w:p>
      <w:pPr>
        <w:pStyle w:val="pstyle"/>
      </w:pPr>
    </w:p>
    <w:p>
      <w:pPr>
        <w:pStyle w:val="h2"/>
      </w:pPr>
      <w:r>
        <w:t>50. 甲状腺峡位于：</w:t>
      </w:r>
    </w:p>
    <w:p>
      <w:pPr>
        <w:pStyle w:val="pstyle"/>
      </w:pPr>
      <w:r>
        <w:t>A 环状软骨前方</w:t>
      </w:r>
    </w:p>
    <w:p>
      <w:pPr>
        <w:pStyle w:val="pstyle"/>
      </w:pPr>
      <w:r>
        <w:t>B 第2-4气管软骨环前方</w:t>
      </w:r>
    </w:p>
    <w:p>
      <w:pPr>
        <w:pStyle w:val="pstyle"/>
      </w:pPr>
      <w:r>
        <w:t>C 第2-4颈椎前方</w:t>
      </w:r>
    </w:p>
    <w:p>
      <w:pPr>
        <w:pStyle w:val="pstyle"/>
      </w:pPr>
      <w:r>
        <w:t>D 甲状软骨前方</w:t>
      </w:r>
    </w:p>
    <w:p>
      <w:pPr>
        <w:pStyle w:val="pstyle"/>
      </w:pPr>
      <w:r>
        <w:t>E 舌骨前方</w:t>
      </w:r>
    </w:p>
    <w:p>
      <w:r>
        <w:rPr>
          <w:rStyle w:val="ptitle"/>
        </w:rPr>
        <w:t>答案：</w:t>
      </w:r>
      <w:r>
        <w:rPr>
          <w:rStyle w:val="pcontent"/>
        </w:rPr>
      </w:r>
    </w:p>
    <w:p>
      <w:pPr>
        <w:pStyle w:val="pstyle"/>
      </w:pPr>
    </w:p>
    <w:p>
      <w:pPr>
        <w:pStyle w:val="h2"/>
      </w:pPr>
      <w:r>
        <w:t>51. 间脑中与躯干、四肢特异性躯体感觉传导相关是：</w:t>
      </w:r>
    </w:p>
    <w:p>
      <w:pPr>
        <w:pStyle w:val="pstyle"/>
      </w:pPr>
      <w:r>
        <w:t>A 背侧丘脑内侧核群</w:t>
      </w:r>
    </w:p>
    <w:p>
      <w:pPr>
        <w:pStyle w:val="pstyle"/>
      </w:pPr>
      <w:r>
        <w:t>B 背侧丘脑前核群</w:t>
      </w:r>
    </w:p>
    <w:p>
      <w:pPr>
        <w:pStyle w:val="pstyle"/>
      </w:pPr>
      <w:r>
        <w:t>C 背侧丘脑腹后内侧核</w:t>
      </w:r>
    </w:p>
    <w:p>
      <w:pPr>
        <w:pStyle w:val="pstyle"/>
      </w:pPr>
      <w:r>
        <w:t>D 背侧丘脑腹后外侧核</w:t>
      </w:r>
    </w:p>
    <w:p>
      <w:pPr>
        <w:pStyle w:val="pstyle"/>
      </w:pPr>
      <w:r>
        <w:t>E 背侧丘脑腹外侧核</w:t>
      </w:r>
    </w:p>
    <w:p>
      <w:r>
        <w:rPr>
          <w:rStyle w:val="ptitle"/>
        </w:rPr>
        <w:t>答案：</w:t>
      </w:r>
      <w:r>
        <w:rPr>
          <w:rStyle w:val="pcontent"/>
        </w:rPr>
      </w:r>
    </w:p>
    <w:p>
      <w:pPr>
        <w:pStyle w:val="pstyle"/>
      </w:pPr>
    </w:p>
    <w:p>
      <w:pPr>
        <w:pStyle w:val="h2"/>
      </w:pPr>
      <w:r>
        <w:t>52. 兼有内、外分泌功能的是：</w:t>
      </w:r>
    </w:p>
    <w:p>
      <w:pPr>
        <w:pStyle w:val="pstyle"/>
      </w:pPr>
      <w:r>
        <w:t>A 甲状腺</w:t>
      </w:r>
    </w:p>
    <w:p>
      <w:pPr>
        <w:pStyle w:val="pstyle"/>
      </w:pPr>
      <w:r>
        <w:t>B 松果体</w:t>
      </w:r>
    </w:p>
    <w:p>
      <w:pPr>
        <w:pStyle w:val="pstyle"/>
      </w:pPr>
      <w:r>
        <w:t>C 胰</w:t>
      </w:r>
    </w:p>
    <w:p>
      <w:pPr>
        <w:pStyle w:val="pstyle"/>
      </w:pPr>
      <w:r>
        <w:t>D 睾丸</w:t>
      </w:r>
    </w:p>
    <w:p>
      <w:pPr>
        <w:pStyle w:val="pstyle"/>
      </w:pPr>
      <w:r>
        <w:t>E 卵巢</w:t>
      </w:r>
    </w:p>
    <w:p>
      <w:r>
        <w:rPr>
          <w:rStyle w:val="ptitle"/>
        </w:rPr>
        <w:t>答案：</w:t>
      </w:r>
      <w:r>
        <w:rPr>
          <w:rStyle w:val="pcontent"/>
        </w:rPr>
      </w:r>
    </w:p>
    <w:p>
      <w:pPr>
        <w:pStyle w:val="pstyle"/>
      </w:pPr>
    </w:p>
    <w:p>
      <w:pPr>
        <w:pStyle w:val="h2"/>
      </w:pPr>
      <w:r>
        <w:t>53. 腱鞘：</w:t>
      </w:r>
    </w:p>
    <w:p>
      <w:pPr>
        <w:pStyle w:val="pstyle"/>
      </w:pPr>
      <w:r>
        <w:t>A 由腱纤维鞘和腱滑膜鞘组成</w:t>
      </w:r>
    </w:p>
    <w:p>
      <w:pPr>
        <w:pStyle w:val="pstyle"/>
      </w:pPr>
      <w:r>
        <w:t>B 腱系膜由腱纤维鞘形成</w:t>
      </w:r>
    </w:p>
    <w:p>
      <w:pPr>
        <w:pStyle w:val="pstyle"/>
      </w:pPr>
      <w:r>
        <w:t>C 腱纤维鞘分内外两层</w:t>
      </w:r>
    </w:p>
    <w:p>
      <w:pPr>
        <w:pStyle w:val="pstyle"/>
      </w:pPr>
      <w:r>
        <w:t>D 腱位于滑液囊内</w:t>
      </w:r>
    </w:p>
    <w:p>
      <w:pPr>
        <w:pStyle w:val="pstyle"/>
      </w:pPr>
      <w:r>
        <w:t>E 无上述情况</w:t>
      </w:r>
    </w:p>
    <w:p>
      <w:r>
        <w:rPr>
          <w:rStyle w:val="ptitle"/>
        </w:rPr>
        <w:t>答案：</w:t>
      </w:r>
      <w:r>
        <w:rPr>
          <w:rStyle w:val="pcontent"/>
        </w:rPr>
      </w:r>
    </w:p>
    <w:p>
      <w:pPr>
        <w:pStyle w:val="pstyle"/>
      </w:pPr>
    </w:p>
    <w:p>
      <w:pPr>
        <w:pStyle w:val="h2"/>
      </w:pPr>
      <w:r>
        <w:t>54. 交感神经的低级中枢位于：</w:t>
      </w:r>
    </w:p>
    <w:p>
      <w:pPr>
        <w:pStyle w:val="pstyle"/>
      </w:pPr>
      <w:r>
        <w:t>A 胸&lt;sub&gt;1～12&lt;/sub&gt;脊髓节</w:t>
      </w:r>
    </w:p>
    <w:p>
      <w:pPr>
        <w:pStyle w:val="pstyle"/>
      </w:pPr>
      <w:r>
        <w:t>B 胸&lt;sub&gt;1&lt;/sub&gt;或颈&lt;sub&gt;8&lt;/sub&gt;～腰&lt;sub&gt;2&lt;/sub&gt;或腰&lt;sub&gt;3&lt;/sub&gt;脊髓节</w:t>
      </w:r>
    </w:p>
    <w:p>
      <w:pPr>
        <w:pStyle w:val="pstyle"/>
      </w:pPr>
      <w:r>
        <w:t>C 骶&lt;sub&gt;2～4&lt;/sub&gt;脊髓节</w:t>
      </w:r>
    </w:p>
    <w:p>
      <w:pPr>
        <w:pStyle w:val="pstyle"/>
      </w:pPr>
      <w:r>
        <w:t>D 胸&lt;sub&gt;1&lt;/sub&gt;～腰&lt;sub&gt;4&lt;/sub&gt;脊髓节</w:t>
      </w:r>
    </w:p>
    <w:p>
      <w:pPr>
        <w:pStyle w:val="pstyle"/>
      </w:pPr>
      <w:r>
        <w:t>E 胸&lt;sub&gt;1&lt;/sub&gt;～骶&lt;sub&gt;3&lt;/sub&gt;脊髓节中枢神经系统</w:t>
      </w:r>
    </w:p>
    <w:p>
      <w:r>
        <w:rPr>
          <w:rStyle w:val="ptitle"/>
        </w:rPr>
        <w:t>答案：</w:t>
      </w:r>
      <w:r>
        <w:rPr>
          <w:rStyle w:val="pcontent"/>
        </w:rPr>
      </w:r>
    </w:p>
    <w:p>
      <w:pPr>
        <w:pStyle w:val="pstyle"/>
      </w:pPr>
    </w:p>
    <w:p>
      <w:pPr>
        <w:pStyle w:val="h2"/>
      </w:pPr>
      <w:r>
        <w:t>55. 交感神经交通支的说法何者错误：</w:t>
      </w:r>
    </w:p>
    <w:p>
      <w:pPr>
        <w:pStyle w:val="pstyle"/>
      </w:pPr>
      <w:r>
        <w:t>A 分灰、白交通支</w:t>
      </w:r>
    </w:p>
    <w:p>
      <w:pPr>
        <w:pStyle w:val="pstyle"/>
      </w:pPr>
      <w:r>
        <w:t>B 白交通支含节前纤维</w:t>
      </w:r>
    </w:p>
    <w:p>
      <w:pPr>
        <w:pStyle w:val="pstyle"/>
      </w:pPr>
      <w:r>
        <w:t>C 灰交通支含节后纤维</w:t>
      </w:r>
    </w:p>
    <w:p>
      <w:pPr>
        <w:pStyle w:val="pstyle"/>
      </w:pPr>
      <w:r>
        <w:t>D 胸、腰神经均有白交通支</w:t>
      </w:r>
    </w:p>
    <w:p>
      <w:pPr>
        <w:pStyle w:val="pstyle"/>
      </w:pPr>
      <w:r>
        <w:t>E 每对脊神经均有灰交通支</w:t>
      </w:r>
    </w:p>
    <w:p>
      <w:r>
        <w:rPr>
          <w:rStyle w:val="ptitle"/>
        </w:rPr>
        <w:t>答案：</w:t>
      </w:r>
      <w:r>
        <w:rPr>
          <w:rStyle w:val="pcontent"/>
        </w:rPr>
      </w:r>
    </w:p>
    <w:p>
      <w:pPr>
        <w:pStyle w:val="pstyle"/>
      </w:pPr>
    </w:p>
    <w:p>
      <w:pPr>
        <w:pStyle w:val="h2"/>
      </w:pPr>
      <w:r>
        <w:t>56. 颈椎正确的是：</w:t>
      </w:r>
    </w:p>
    <w:p>
      <w:pPr>
        <w:pStyle w:val="pstyle"/>
      </w:pPr>
      <w:r>
        <w:t>A 均有椎体及椎弓</w:t>
      </w:r>
    </w:p>
    <w:p>
      <w:pPr>
        <w:pStyle w:val="pstyle"/>
      </w:pPr>
      <w:r>
        <w:t>B 第1～2颈椎无横突孔</w:t>
      </w:r>
    </w:p>
    <w:p>
      <w:pPr>
        <w:pStyle w:val="pstyle"/>
      </w:pPr>
      <w:r>
        <w:t>C 棘突末端都分叉</w:t>
      </w:r>
    </w:p>
    <w:p>
      <w:pPr>
        <w:pStyle w:val="pstyle"/>
      </w:pPr>
      <w:r>
        <w:t>D 第6颈椎棘突末端膨大成颈动脉结节</w:t>
      </w:r>
    </w:p>
    <w:p>
      <w:pPr>
        <w:pStyle w:val="pstyle"/>
      </w:pPr>
      <w:r>
        <w:t>E 第7颈椎又名隆椎</w:t>
      </w:r>
    </w:p>
    <w:p>
      <w:r>
        <w:rPr>
          <w:rStyle w:val="ptitle"/>
        </w:rPr>
        <w:t>答案：</w:t>
      </w:r>
      <w:r>
        <w:rPr>
          <w:rStyle w:val="pcontent"/>
        </w:rPr>
      </w:r>
    </w:p>
    <w:p>
      <w:pPr>
        <w:pStyle w:val="pstyle"/>
      </w:pPr>
    </w:p>
    <w:p>
      <w:pPr>
        <w:pStyle w:val="h2"/>
      </w:pPr>
      <w:r>
        <w:t>57. 颏舌肌：</w:t>
      </w:r>
    </w:p>
    <w:p>
      <w:pPr>
        <w:pStyle w:val="pstyle"/>
      </w:pPr>
      <w:r>
        <w:t>A 是成对的舌内肌</w:t>
      </w:r>
    </w:p>
    <w:p>
      <w:pPr>
        <w:pStyle w:val="pstyle"/>
      </w:pPr>
      <w:r>
        <w:t>B 起于下颌骨的颏结节</w:t>
      </w:r>
    </w:p>
    <w:p>
      <w:pPr>
        <w:pStyle w:val="pstyle"/>
      </w:pPr>
      <w:r>
        <w:t>C 止于舌的两侧</w:t>
      </w:r>
    </w:p>
    <w:p>
      <w:pPr>
        <w:pStyle w:val="pstyle"/>
      </w:pPr>
      <w:r>
        <w:t>D 两侧收缩时可拉舌向前下</w:t>
      </w:r>
    </w:p>
    <w:p>
      <w:pPr>
        <w:pStyle w:val="pstyle"/>
      </w:pPr>
      <w:r>
        <w:t>E 单侧收缩时，使舌尖伸向同侧</w:t>
      </w:r>
    </w:p>
    <w:p>
      <w:r>
        <w:rPr>
          <w:rStyle w:val="ptitle"/>
        </w:rPr>
        <w:t>答案：</w:t>
      </w:r>
      <w:r>
        <w:rPr>
          <w:rStyle w:val="pcontent"/>
        </w:rPr>
      </w:r>
    </w:p>
    <w:p>
      <w:pPr>
        <w:pStyle w:val="pstyle"/>
      </w:pPr>
    </w:p>
    <w:p>
      <w:pPr>
        <w:pStyle w:val="h2"/>
      </w:pPr>
      <w:r>
        <w:t>58. 阑尾动脉起自：</w:t>
      </w:r>
    </w:p>
    <w:p>
      <w:pPr>
        <w:pStyle w:val="pstyle"/>
      </w:pPr>
      <w:r>
        <w:t>A 空肠动脉</w:t>
      </w:r>
    </w:p>
    <w:p>
      <w:pPr>
        <w:pStyle w:val="pstyle"/>
      </w:pPr>
      <w:r>
        <w:t>B 回肠动脉</w:t>
      </w:r>
    </w:p>
    <w:p>
      <w:pPr>
        <w:pStyle w:val="pstyle"/>
      </w:pPr>
      <w:r>
        <w:t>C 中结肠动脉</w:t>
      </w:r>
    </w:p>
    <w:p>
      <w:pPr>
        <w:pStyle w:val="pstyle"/>
      </w:pPr>
      <w:r>
        <w:t>D 右结肠动脉</w:t>
      </w:r>
    </w:p>
    <w:p>
      <w:pPr>
        <w:pStyle w:val="pstyle"/>
      </w:pPr>
      <w:r>
        <w:t>E 回结肠动脉</w:t>
      </w:r>
    </w:p>
    <w:p>
      <w:r>
        <w:rPr>
          <w:rStyle w:val="ptitle"/>
        </w:rPr>
        <w:t>答案：</w:t>
      </w:r>
      <w:r>
        <w:rPr>
          <w:rStyle w:val="pcontent"/>
        </w:rPr>
      </w:r>
    </w:p>
    <w:p>
      <w:pPr>
        <w:pStyle w:val="pstyle"/>
      </w:pPr>
    </w:p>
    <w:p>
      <w:pPr>
        <w:pStyle w:val="h2"/>
      </w:pPr>
      <w:r>
        <w:t>59. 泪囊窝位于：</w:t>
      </w:r>
    </w:p>
    <w:p>
      <w:pPr>
        <w:pStyle w:val="pstyle"/>
      </w:pPr>
      <w:r>
        <w:t>A 眶上壁内侧</w:t>
      </w:r>
    </w:p>
    <w:p>
      <w:pPr>
        <w:pStyle w:val="pstyle"/>
      </w:pPr>
      <w:r>
        <w:t>B 眶上壁前外侧</w:t>
      </w:r>
    </w:p>
    <w:p>
      <w:pPr>
        <w:pStyle w:val="pstyle"/>
      </w:pPr>
      <w:r>
        <w:t>C 眶下壁的内侧</w:t>
      </w:r>
    </w:p>
    <w:p>
      <w:pPr>
        <w:pStyle w:val="pstyle"/>
      </w:pPr>
      <w:r>
        <w:t>D 眶内侧壁前下份</w:t>
      </w:r>
    </w:p>
    <w:p>
      <w:pPr>
        <w:pStyle w:val="pstyle"/>
      </w:pPr>
      <w:r>
        <w:t>E 眶外侧壁前下份</w:t>
      </w:r>
    </w:p>
    <w:p>
      <w:r>
        <w:rPr>
          <w:rStyle w:val="ptitle"/>
        </w:rPr>
        <w:t>答案：</w:t>
      </w:r>
      <w:r>
        <w:rPr>
          <w:rStyle w:val="pcontent"/>
        </w:rPr>
      </w:r>
    </w:p>
    <w:p>
      <w:pPr>
        <w:pStyle w:val="pstyle"/>
      </w:pPr>
    </w:p>
    <w:p>
      <w:pPr>
        <w:pStyle w:val="h2"/>
      </w:pPr>
      <w:r>
        <w:t>60. 连接相邻椎弓板的结构是：</w:t>
      </w:r>
    </w:p>
    <w:p>
      <w:pPr>
        <w:pStyle w:val="pstyle"/>
      </w:pPr>
      <w:r>
        <w:t>A 前纵韧带</w:t>
      </w:r>
    </w:p>
    <w:p>
      <w:pPr>
        <w:pStyle w:val="pstyle"/>
      </w:pPr>
      <w:r>
        <w:t>B 后纵韧带</w:t>
      </w:r>
    </w:p>
    <w:p>
      <w:pPr>
        <w:pStyle w:val="pstyle"/>
      </w:pPr>
      <w:r>
        <w:t>C 黄韧带</w:t>
      </w:r>
    </w:p>
    <w:p>
      <w:pPr>
        <w:pStyle w:val="pstyle"/>
      </w:pPr>
      <w:r>
        <w:t>D 棘间韧带</w:t>
      </w:r>
    </w:p>
    <w:p>
      <w:pPr>
        <w:pStyle w:val="pstyle"/>
      </w:pPr>
      <w:r>
        <w:t>E 项韧带</w:t>
      </w:r>
    </w:p>
    <w:p>
      <w:r>
        <w:rPr>
          <w:rStyle w:val="ptitle"/>
        </w:rPr>
        <w:t>答案：</w:t>
      </w:r>
      <w:r>
        <w:rPr>
          <w:rStyle w:val="pcontent"/>
        </w:rPr>
      </w:r>
    </w:p>
    <w:p>
      <w:pPr>
        <w:pStyle w:val="pstyle"/>
      </w:pPr>
    </w:p>
    <w:p>
      <w:pPr>
        <w:pStyle w:val="h2"/>
      </w:pPr>
      <w:r>
        <w:t>61. 淋巴器官不包括：</w:t>
      </w:r>
    </w:p>
    <w:p>
      <w:pPr>
        <w:pStyle w:val="pstyle"/>
      </w:pPr>
      <w:r>
        <w:t>A 淋巴结</w:t>
      </w:r>
    </w:p>
    <w:p>
      <w:pPr>
        <w:pStyle w:val="pstyle"/>
      </w:pPr>
      <w:r>
        <w:t>B 胸腺</w:t>
      </w:r>
    </w:p>
    <w:p>
      <w:pPr>
        <w:pStyle w:val="pstyle"/>
      </w:pPr>
      <w:r>
        <w:t>C 脾</w:t>
      </w:r>
    </w:p>
    <w:p>
      <w:pPr>
        <w:pStyle w:val="pstyle"/>
      </w:pPr>
      <w:r>
        <w:t>D 扁桃体</w:t>
      </w:r>
    </w:p>
    <w:p>
      <w:pPr>
        <w:pStyle w:val="pstyle"/>
      </w:pPr>
      <w:r>
        <w:t>E 淋巴滤泡</w:t>
      </w:r>
    </w:p>
    <w:p>
      <w:r>
        <w:rPr>
          <w:rStyle w:val="ptitle"/>
        </w:rPr>
        <w:t>答案：</w:t>
      </w:r>
      <w:r>
        <w:rPr>
          <w:rStyle w:val="pcontent"/>
        </w:rPr>
      </w:r>
    </w:p>
    <w:p>
      <w:pPr>
        <w:pStyle w:val="pstyle"/>
      </w:pPr>
    </w:p>
    <w:p>
      <w:pPr>
        <w:pStyle w:val="h2"/>
      </w:pPr>
      <w:r>
        <w:t>62. 颅中窝的孔裂有：</w:t>
      </w:r>
    </w:p>
    <w:p>
      <w:pPr>
        <w:pStyle w:val="pstyle"/>
      </w:pPr>
      <w:r>
        <w:t>A 视神经孔</w:t>
      </w:r>
    </w:p>
    <w:p>
      <w:pPr>
        <w:pStyle w:val="pstyle"/>
      </w:pPr>
      <w:r>
        <w:t>B 内耳门</w:t>
      </w:r>
    </w:p>
    <w:p>
      <w:pPr>
        <w:pStyle w:val="pstyle"/>
      </w:pPr>
      <w:r>
        <w:t>C 筛孔</w:t>
      </w:r>
    </w:p>
    <w:p>
      <w:pPr>
        <w:pStyle w:val="pstyle"/>
      </w:pPr>
      <w:r>
        <w:t>D 舌下神经管</w:t>
      </w:r>
    </w:p>
    <w:p>
      <w:pPr>
        <w:pStyle w:val="pstyle"/>
      </w:pPr>
      <w:r>
        <w:t>E 颈静脉孔</w:t>
      </w:r>
    </w:p>
    <w:p>
      <w:r>
        <w:rPr>
          <w:rStyle w:val="ptitle"/>
        </w:rPr>
        <w:t>答案：</w:t>
      </w:r>
      <w:r>
        <w:rPr>
          <w:rStyle w:val="pcontent"/>
        </w:rPr>
      </w:r>
    </w:p>
    <w:p>
      <w:pPr>
        <w:pStyle w:val="pstyle"/>
      </w:pPr>
    </w:p>
    <w:p>
      <w:pPr>
        <w:pStyle w:val="h2"/>
      </w:pPr>
      <w:r>
        <w:t>63. 颅中窝内由前往后排列的孔为：</w:t>
      </w:r>
    </w:p>
    <w:p>
      <w:pPr>
        <w:pStyle w:val="pstyle"/>
      </w:pPr>
      <w:r>
        <w:t>A 圆孔、棘孔、卵圆孔</w:t>
      </w:r>
    </w:p>
    <w:p>
      <w:pPr>
        <w:pStyle w:val="pstyle"/>
      </w:pPr>
      <w:r>
        <w:t>B 卵圆孔、圆孔、棘孔</w:t>
      </w:r>
    </w:p>
    <w:p>
      <w:pPr>
        <w:pStyle w:val="pstyle"/>
      </w:pPr>
      <w:r>
        <w:t>C 圆孔、卵圆孔、棘孔</w:t>
      </w:r>
    </w:p>
    <w:p>
      <w:pPr>
        <w:pStyle w:val="pstyle"/>
      </w:pPr>
      <w:r>
        <w:t>D 卵圆孔、棘孔、圆孔</w:t>
      </w:r>
    </w:p>
    <w:p>
      <w:pPr>
        <w:pStyle w:val="pstyle"/>
      </w:pPr>
      <w:r>
        <w:t>E 棘孔、圆孔、卵圆孔</w:t>
      </w:r>
    </w:p>
    <w:p>
      <w:r>
        <w:rPr>
          <w:rStyle w:val="ptitle"/>
        </w:rPr>
        <w:t>答案：</w:t>
      </w:r>
      <w:r>
        <w:rPr>
          <w:rStyle w:val="pcontent"/>
        </w:rPr>
      </w:r>
    </w:p>
    <w:p>
      <w:pPr>
        <w:pStyle w:val="pstyle"/>
      </w:pPr>
    </w:p>
    <w:p>
      <w:pPr>
        <w:pStyle w:val="h2"/>
      </w:pPr>
      <w:r>
        <w:t>64. 迷走神经不支配：</w:t>
      </w:r>
    </w:p>
    <w:p>
      <w:pPr>
        <w:pStyle w:val="pstyle"/>
      </w:pPr>
      <w:r>
        <w:t>A 环甲肌</w:t>
      </w:r>
    </w:p>
    <w:p>
      <w:pPr>
        <w:pStyle w:val="pstyle"/>
      </w:pPr>
      <w:r>
        <w:t>B 乙状结肠</w:t>
      </w:r>
    </w:p>
    <w:p>
      <w:pPr>
        <w:pStyle w:val="pstyle"/>
      </w:pPr>
      <w:r>
        <w:t>C 咽中缩肌</w:t>
      </w:r>
    </w:p>
    <w:p>
      <w:pPr>
        <w:pStyle w:val="pstyle"/>
      </w:pPr>
      <w:r>
        <w:t>D 胃</w:t>
      </w:r>
    </w:p>
    <w:p>
      <w:pPr>
        <w:pStyle w:val="pstyle"/>
      </w:pPr>
      <w:r>
        <w:t>E 十二指肠</w:t>
      </w:r>
    </w:p>
    <w:p>
      <w:r>
        <w:rPr>
          <w:rStyle w:val="ptitle"/>
        </w:rPr>
        <w:t>答案：</w:t>
      </w:r>
      <w:r>
        <w:rPr>
          <w:rStyle w:val="pcontent"/>
        </w:rPr>
      </w:r>
    </w:p>
    <w:p>
      <w:pPr>
        <w:pStyle w:val="pstyle"/>
      </w:pPr>
    </w:p>
    <w:p>
      <w:pPr>
        <w:pStyle w:val="h2"/>
      </w:pPr>
      <w:r>
        <w:t>65. 拇指不能对掌是因为损伤：</w:t>
      </w:r>
    </w:p>
    <w:p>
      <w:pPr>
        <w:pStyle w:val="pstyle"/>
      </w:pPr>
      <w:r>
        <w:t>A 拇收肌</w:t>
      </w:r>
    </w:p>
    <w:p>
      <w:pPr>
        <w:pStyle w:val="pstyle"/>
      </w:pPr>
      <w:r>
        <w:t>B 蚓状肌</w:t>
      </w:r>
    </w:p>
    <w:p>
      <w:pPr>
        <w:pStyle w:val="pstyle"/>
      </w:pPr>
      <w:r>
        <w:t>C 尺神经深支</w:t>
      </w:r>
    </w:p>
    <w:p>
      <w:pPr>
        <w:pStyle w:val="pstyle"/>
      </w:pPr>
      <w:r>
        <w:t>D 正中神经返支</w:t>
      </w:r>
    </w:p>
    <w:p>
      <w:pPr>
        <w:pStyle w:val="pstyle"/>
      </w:pPr>
      <w:r>
        <w:t>E 以上都不对</w:t>
      </w:r>
    </w:p>
    <w:p>
      <w:r>
        <w:rPr>
          <w:rStyle w:val="ptitle"/>
        </w:rPr>
        <w:t>答案：</w:t>
      </w:r>
      <w:r>
        <w:rPr>
          <w:rStyle w:val="pcontent"/>
        </w:rPr>
      </w:r>
    </w:p>
    <w:p>
      <w:pPr>
        <w:pStyle w:val="pstyle"/>
      </w:pPr>
    </w:p>
    <w:p>
      <w:pPr>
        <w:pStyle w:val="h2"/>
      </w:pPr>
      <w:r>
        <w:t>66. 内侧丘系：</w:t>
      </w:r>
    </w:p>
    <w:p>
      <w:pPr>
        <w:pStyle w:val="pstyle"/>
      </w:pPr>
      <w:r>
        <w:t>A 发自脊髓胸核</w:t>
      </w:r>
    </w:p>
    <w:p>
      <w:pPr>
        <w:pStyle w:val="pstyle"/>
      </w:pPr>
      <w:r>
        <w:t>B 发自薄束核和楔束核</w:t>
      </w:r>
    </w:p>
    <w:p>
      <w:pPr>
        <w:pStyle w:val="pstyle"/>
      </w:pPr>
      <w:r>
        <w:t>C 是非意识性传导纤维</w:t>
      </w:r>
    </w:p>
    <w:p>
      <w:pPr>
        <w:pStyle w:val="pstyle"/>
      </w:pPr>
      <w:r>
        <w:t>D 发自脊髓固有核</w:t>
      </w:r>
    </w:p>
    <w:p>
      <w:pPr>
        <w:pStyle w:val="pstyle"/>
      </w:pPr>
      <w:r>
        <w:t>E 传递温、痛觉</w:t>
      </w:r>
    </w:p>
    <w:p>
      <w:r>
        <w:rPr>
          <w:rStyle w:val="ptitle"/>
        </w:rPr>
        <w:t>答案：</w:t>
      </w:r>
      <w:r>
        <w:rPr>
          <w:rStyle w:val="pcontent"/>
        </w:rPr>
      </w:r>
    </w:p>
    <w:p>
      <w:pPr>
        <w:pStyle w:val="pstyle"/>
      </w:pPr>
    </w:p>
    <w:p>
      <w:pPr>
        <w:pStyle w:val="h2"/>
      </w:pPr>
      <w:r>
        <w:t>67. 内囊位于：</w:t>
      </w:r>
    </w:p>
    <w:p>
      <w:pPr>
        <w:pStyle w:val="pstyle"/>
      </w:pPr>
      <w:r>
        <w:t>A 豆状核与丘脑之间</w:t>
      </w:r>
    </w:p>
    <w:p>
      <w:pPr>
        <w:pStyle w:val="pstyle"/>
      </w:pPr>
      <w:r>
        <w:t>B 豆状核与尾状核之间</w:t>
      </w:r>
    </w:p>
    <w:p>
      <w:pPr>
        <w:pStyle w:val="pstyle"/>
      </w:pPr>
      <w:r>
        <w:t>C 豆状核与尾状核，背侧丘脑之间</w:t>
      </w:r>
    </w:p>
    <w:p>
      <w:pPr>
        <w:pStyle w:val="pstyle"/>
      </w:pPr>
      <w:r>
        <w:t>D 豆状核与屏状核之间</w:t>
      </w:r>
    </w:p>
    <w:p>
      <w:pPr>
        <w:pStyle w:val="pstyle"/>
      </w:pPr>
      <w:r>
        <w:t>E 豆状核，尾状核与屏状核之间</w:t>
      </w:r>
    </w:p>
    <w:p>
      <w:r>
        <w:rPr>
          <w:rStyle w:val="ptitle"/>
        </w:rPr>
        <w:t>答案：</w:t>
      </w:r>
      <w:r>
        <w:rPr>
          <w:rStyle w:val="pcontent"/>
        </w:rPr>
      </w:r>
    </w:p>
    <w:p>
      <w:pPr>
        <w:pStyle w:val="pstyle"/>
      </w:pPr>
    </w:p>
    <w:p>
      <w:pPr>
        <w:pStyle w:val="h2"/>
      </w:pPr>
      <w:r>
        <w:t>68. 内脏大神经：</w:t>
      </w:r>
    </w:p>
    <w:p>
      <w:pPr>
        <w:pStyle w:val="pstyle"/>
      </w:pPr>
      <w:r>
        <w:t>A 属副交感神经节前纤维</w:t>
      </w:r>
    </w:p>
    <w:p>
      <w:pPr>
        <w:pStyle w:val="pstyle"/>
      </w:pPr>
      <w:r>
        <w:t>B 属交感神经节前纤维</w:t>
      </w:r>
    </w:p>
    <w:p>
      <w:pPr>
        <w:pStyle w:val="pstyle"/>
      </w:pPr>
      <w:r>
        <w:t>C 属交感神经节后纤维</w:t>
      </w:r>
    </w:p>
    <w:p>
      <w:pPr>
        <w:pStyle w:val="pstyle"/>
      </w:pPr>
      <w:r>
        <w:t>D 支配胸、腹腔脏器</w:t>
      </w:r>
    </w:p>
    <w:p>
      <w:pPr>
        <w:pStyle w:val="pstyle"/>
      </w:pPr>
      <w:r>
        <w:t>E 以上都不是</w:t>
      </w:r>
    </w:p>
    <w:p>
      <w:r>
        <w:rPr>
          <w:rStyle w:val="ptitle"/>
        </w:rPr>
        <w:t>答案：</w:t>
      </w:r>
      <w:r>
        <w:rPr>
          <w:rStyle w:val="pcontent"/>
        </w:rPr>
      </w:r>
    </w:p>
    <w:p>
      <w:pPr>
        <w:pStyle w:val="pstyle"/>
      </w:pPr>
    </w:p>
    <w:p>
      <w:pPr>
        <w:pStyle w:val="h2"/>
      </w:pPr>
      <w:r>
        <w:t>69. 内脏神经的说法何者错误：</w:t>
      </w:r>
    </w:p>
    <w:p>
      <w:pPr>
        <w:pStyle w:val="pstyle"/>
      </w:pPr>
      <w:r>
        <w:t>A 主要分布于内脏、心血管和腺体</w:t>
      </w:r>
    </w:p>
    <w:p>
      <w:pPr>
        <w:pStyle w:val="pstyle"/>
      </w:pPr>
      <w:r>
        <w:t>B 中枢在脑和脊髓内</w:t>
      </w:r>
    </w:p>
    <w:p>
      <w:pPr>
        <w:pStyle w:val="pstyle"/>
      </w:pPr>
      <w:r>
        <w:t>C 含有感觉和运动两种纤维</w:t>
      </w:r>
    </w:p>
    <w:p>
      <w:pPr>
        <w:pStyle w:val="pstyle"/>
      </w:pPr>
      <w:r>
        <w:t>D 内脏感觉神经元的胞体在脑和脊髓神经节内</w:t>
      </w:r>
    </w:p>
    <w:p>
      <w:pPr>
        <w:pStyle w:val="pstyle"/>
      </w:pPr>
      <w:r>
        <w:t>E 分为交感神经和副交感神经两部分</w:t>
      </w:r>
    </w:p>
    <w:p>
      <w:r>
        <w:rPr>
          <w:rStyle w:val="ptitle"/>
        </w:rPr>
        <w:t>答案：</w:t>
      </w:r>
      <w:r>
        <w:rPr>
          <w:rStyle w:val="pcontent"/>
        </w:rPr>
      </w:r>
    </w:p>
    <w:p>
      <w:pPr>
        <w:pStyle w:val="pstyle"/>
      </w:pPr>
    </w:p>
    <w:p>
      <w:pPr>
        <w:pStyle w:val="h2"/>
      </w:pPr>
      <w:r>
        <w:t>70. 内脏小神经穿过：</w:t>
      </w:r>
    </w:p>
    <w:p>
      <w:pPr>
        <w:pStyle w:val="pstyle"/>
      </w:pPr>
      <w:r>
        <w:t>A 第1～5胸交感干神经节</w:t>
      </w:r>
    </w:p>
    <w:p>
      <w:pPr>
        <w:pStyle w:val="pstyle"/>
      </w:pPr>
      <w:r>
        <w:t>B 第10～12胸交感干神经节</w:t>
      </w:r>
    </w:p>
    <w:p>
      <w:pPr>
        <w:pStyle w:val="pstyle"/>
      </w:pPr>
      <w:r>
        <w:t>C 第5或第6～9胸交感干神经节</w:t>
      </w:r>
    </w:p>
    <w:p>
      <w:pPr>
        <w:pStyle w:val="pstyle"/>
      </w:pPr>
      <w:r>
        <w:t>D 第9、10交感干神经节</w:t>
      </w:r>
    </w:p>
    <w:p>
      <w:pPr>
        <w:pStyle w:val="pstyle"/>
      </w:pPr>
      <w:r>
        <w:t>E 以上所有腰交感干神经节</w:t>
      </w:r>
    </w:p>
    <w:p>
      <w:r>
        <w:rPr>
          <w:rStyle w:val="ptitle"/>
        </w:rPr>
        <w:t>答案：</w:t>
      </w:r>
      <w:r>
        <w:rPr>
          <w:rStyle w:val="pcontent"/>
        </w:rPr>
      </w:r>
    </w:p>
    <w:p>
      <w:pPr>
        <w:pStyle w:val="pstyle"/>
      </w:pPr>
    </w:p>
    <w:p>
      <w:pPr>
        <w:pStyle w:val="h2"/>
      </w:pPr>
      <w:r>
        <w:t>71. 男性尿道最宽大部位是：</w:t>
      </w:r>
    </w:p>
    <w:p>
      <w:pPr>
        <w:pStyle w:val="pstyle"/>
      </w:pPr>
      <w:r>
        <w:t>A 尿道海绵体部</w:t>
      </w:r>
    </w:p>
    <w:p>
      <w:pPr>
        <w:pStyle w:val="pstyle"/>
      </w:pPr>
      <w:r>
        <w:t>B 尿道膜部</w:t>
      </w:r>
    </w:p>
    <w:p>
      <w:pPr>
        <w:pStyle w:val="pstyle"/>
      </w:pPr>
      <w:r>
        <w:t>C 尿道前列腺部</w:t>
      </w:r>
    </w:p>
    <w:p>
      <w:pPr>
        <w:pStyle w:val="pstyle"/>
      </w:pPr>
      <w:r>
        <w:t>D 舟状窝</w:t>
      </w:r>
    </w:p>
    <w:p>
      <w:pPr>
        <w:pStyle w:val="pstyle"/>
      </w:pPr>
      <w:r>
        <w:t>E 不在以上部位</w:t>
      </w:r>
    </w:p>
    <w:p>
      <w:r>
        <w:rPr>
          <w:rStyle w:val="ptitle"/>
        </w:rPr>
        <w:t>答案：</w:t>
      </w:r>
      <w:r>
        <w:rPr>
          <w:rStyle w:val="pcontent"/>
        </w:rPr>
      </w:r>
    </w:p>
    <w:p>
      <w:pPr>
        <w:pStyle w:val="pstyle"/>
      </w:pPr>
    </w:p>
    <w:p>
      <w:pPr>
        <w:pStyle w:val="h2"/>
      </w:pPr>
      <w:r>
        <w:t>72. 男性生殖腺是：</w:t>
      </w:r>
    </w:p>
    <w:p>
      <w:pPr>
        <w:pStyle w:val="pstyle"/>
      </w:pPr>
      <w:r>
        <w:t>A 睾丸</w:t>
      </w:r>
    </w:p>
    <w:p>
      <w:pPr>
        <w:pStyle w:val="pstyle"/>
      </w:pPr>
      <w:r>
        <w:t>B 附睾</w:t>
      </w:r>
    </w:p>
    <w:p>
      <w:pPr>
        <w:pStyle w:val="pstyle"/>
      </w:pPr>
      <w:r>
        <w:t>C 前列腺</w:t>
      </w:r>
    </w:p>
    <w:p>
      <w:pPr>
        <w:pStyle w:val="pstyle"/>
      </w:pPr>
      <w:r>
        <w:t>D 精囊腺</w:t>
      </w:r>
    </w:p>
    <w:p>
      <w:pPr>
        <w:pStyle w:val="pstyle"/>
      </w:pPr>
      <w:r>
        <w:t>E 尿道球腺</w:t>
      </w:r>
    </w:p>
    <w:p>
      <w:r>
        <w:rPr>
          <w:rStyle w:val="ptitle"/>
        </w:rPr>
        <w:t>答案：</w:t>
      </w:r>
      <w:r>
        <w:rPr>
          <w:rStyle w:val="pcontent"/>
        </w:rPr>
      </w:r>
    </w:p>
    <w:p>
      <w:pPr>
        <w:pStyle w:val="pstyle"/>
      </w:pPr>
    </w:p>
    <w:p>
      <w:pPr>
        <w:pStyle w:val="h2"/>
      </w:pPr>
      <w:r>
        <w:t>73. 脑脊液：</w:t>
      </w:r>
    </w:p>
    <w:p>
      <w:pPr>
        <w:pStyle w:val="pstyle"/>
      </w:pPr>
      <w:r>
        <w:t>A 产生于脑室的室管膜上皮</w:t>
      </w:r>
    </w:p>
    <w:p>
      <w:pPr>
        <w:pStyle w:val="pstyle"/>
      </w:pPr>
      <w:r>
        <w:t>B 位于硬脊膜与蛛网膜之间</w:t>
      </w:r>
    </w:p>
    <w:p>
      <w:pPr>
        <w:pStyle w:val="pstyle"/>
      </w:pPr>
      <w:r>
        <w:t>C 充满蛛网膜下隙</w:t>
      </w:r>
    </w:p>
    <w:p>
      <w:pPr>
        <w:pStyle w:val="pstyle"/>
      </w:pPr>
      <w:r>
        <w:t>D 经室间孔流入硬脑膜窦</w:t>
      </w:r>
    </w:p>
    <w:p>
      <w:pPr>
        <w:pStyle w:val="pstyle"/>
      </w:pPr>
      <w:r>
        <w:t>E 经蛛网膜粒渗入下矢状窦</w:t>
      </w:r>
    </w:p>
    <w:p>
      <w:r>
        <w:rPr>
          <w:rStyle w:val="ptitle"/>
        </w:rPr>
        <w:t>答案：</w:t>
      </w:r>
      <w:r>
        <w:rPr>
          <w:rStyle w:val="pcontent"/>
        </w:rPr>
      </w:r>
    </w:p>
    <w:p>
      <w:pPr>
        <w:pStyle w:val="pstyle"/>
      </w:pPr>
    </w:p>
    <w:p>
      <w:pPr>
        <w:pStyle w:val="h2"/>
      </w:pPr>
      <w:r>
        <w:t>74. 皮质核束：</w:t>
      </w:r>
    </w:p>
    <w:p>
      <w:pPr>
        <w:pStyle w:val="pstyle"/>
      </w:pPr>
      <w:r>
        <w:t>A 支配对侧动眼神经核</w:t>
      </w:r>
    </w:p>
    <w:p>
      <w:pPr>
        <w:pStyle w:val="pstyle"/>
      </w:pPr>
      <w:r>
        <w:t>B 支配对侧动眼神经副核</w:t>
      </w:r>
    </w:p>
    <w:p>
      <w:pPr>
        <w:pStyle w:val="pstyle"/>
      </w:pPr>
      <w:r>
        <w:t>C 支配双侧面神经核</w:t>
      </w:r>
    </w:p>
    <w:p>
      <w:pPr>
        <w:pStyle w:val="pstyle"/>
      </w:pPr>
      <w:r>
        <w:t>D 支配对侧舌下神经核</w:t>
      </w:r>
    </w:p>
    <w:p>
      <w:pPr>
        <w:pStyle w:val="pstyle"/>
      </w:pPr>
      <w:r>
        <w:t>E 支配对侧疑核</w:t>
      </w:r>
    </w:p>
    <w:p>
      <w:r>
        <w:rPr>
          <w:rStyle w:val="ptitle"/>
        </w:rPr>
        <w:t>答案：</w:t>
      </w:r>
      <w:r>
        <w:rPr>
          <w:rStyle w:val="pcontent"/>
        </w:rPr>
      </w:r>
    </w:p>
    <w:p>
      <w:pPr>
        <w:pStyle w:val="pstyle"/>
      </w:pPr>
    </w:p>
    <w:p>
      <w:pPr>
        <w:pStyle w:val="h2"/>
      </w:pPr>
      <w:r>
        <w:t>75. 胼胝体：</w:t>
      </w:r>
    </w:p>
    <w:p>
      <w:pPr>
        <w:pStyle w:val="pstyle"/>
      </w:pPr>
      <w:r>
        <w:t>A 位于大脑外侧裂底</w:t>
      </w:r>
    </w:p>
    <w:p>
      <w:pPr>
        <w:pStyle w:val="pstyle"/>
      </w:pPr>
      <w:r>
        <w:t>B 呈放射状连接两半球皮质</w:t>
      </w:r>
    </w:p>
    <w:p>
      <w:pPr>
        <w:pStyle w:val="pstyle"/>
      </w:pPr>
      <w:r>
        <w:t>C 属联络系</w:t>
      </w:r>
    </w:p>
    <w:p>
      <w:pPr>
        <w:pStyle w:val="pstyle"/>
      </w:pPr>
      <w:r>
        <w:t>D 属投射系</w:t>
      </w:r>
    </w:p>
    <w:p>
      <w:pPr>
        <w:pStyle w:val="pstyle"/>
      </w:pPr>
      <w:r>
        <w:t>E 在脑正中矢状面上，可分为压部，干，膝，嘴</w:t>
      </w:r>
    </w:p>
    <w:p>
      <w:r>
        <w:rPr>
          <w:rStyle w:val="ptitle"/>
        </w:rPr>
        <w:t>答案：</w:t>
      </w:r>
      <w:r>
        <w:rPr>
          <w:rStyle w:val="pcontent"/>
        </w:rPr>
      </w:r>
    </w:p>
    <w:p>
      <w:pPr>
        <w:pStyle w:val="pstyle"/>
      </w:pPr>
    </w:p>
    <w:p>
      <w:pPr>
        <w:pStyle w:val="h2"/>
      </w:pPr>
      <w:r>
        <w:t>76. 骑跨性损伤，易损伤尿道的：</w:t>
      </w:r>
    </w:p>
    <w:p>
      <w:pPr>
        <w:pStyle w:val="pstyle"/>
      </w:pPr>
      <w:r>
        <w:t>A 前列腺部</w:t>
      </w:r>
    </w:p>
    <w:p>
      <w:pPr>
        <w:pStyle w:val="pstyle"/>
      </w:pPr>
      <w:r>
        <w:t>B 膜部</w:t>
      </w:r>
    </w:p>
    <w:p>
      <w:pPr>
        <w:pStyle w:val="pstyle"/>
      </w:pPr>
      <w:r>
        <w:t>C 海绵体部</w:t>
      </w:r>
    </w:p>
    <w:p>
      <w:pPr>
        <w:pStyle w:val="pstyle"/>
      </w:pPr>
      <w:r>
        <w:t>D 尿道球部</w:t>
      </w:r>
    </w:p>
    <w:p>
      <w:pPr>
        <w:pStyle w:val="pstyle"/>
      </w:pPr>
      <w:r>
        <w:t>E 膜部和尿道球部</w:t>
      </w:r>
    </w:p>
    <w:p>
      <w:r>
        <w:rPr>
          <w:rStyle w:val="ptitle"/>
        </w:rPr>
        <w:t>答案：</w:t>
      </w:r>
      <w:r>
        <w:rPr>
          <w:rStyle w:val="pcontent"/>
        </w:rPr>
      </w:r>
    </w:p>
    <w:p>
      <w:pPr>
        <w:pStyle w:val="pstyle"/>
      </w:pPr>
    </w:p>
    <w:p>
      <w:pPr>
        <w:pStyle w:val="h2"/>
      </w:pPr>
      <w:r>
        <w:t>77. 前列腺的位置与毗邻，何者错误：</w:t>
      </w:r>
    </w:p>
    <w:p>
      <w:pPr>
        <w:pStyle w:val="pstyle"/>
      </w:pPr>
      <w:r>
        <w:t>A 位于膀胱与尿生殖膈之间</w:t>
      </w:r>
    </w:p>
    <w:p>
      <w:pPr>
        <w:pStyle w:val="pstyle"/>
      </w:pPr>
      <w:r>
        <w:t>B 前方为耻骨联合</w:t>
      </w:r>
    </w:p>
    <w:p>
      <w:pPr>
        <w:pStyle w:val="pstyle"/>
      </w:pPr>
      <w:r>
        <w:t>C 后方与直肠壶腹毗邻</w:t>
      </w:r>
    </w:p>
    <w:p>
      <w:pPr>
        <w:pStyle w:val="pstyle"/>
      </w:pPr>
      <w:r>
        <w:t>D 底与精囊腺，输精管壶腹相接触</w:t>
      </w:r>
    </w:p>
    <w:p>
      <w:pPr>
        <w:pStyle w:val="pstyle"/>
      </w:pPr>
      <w:r>
        <w:t>E 尖与膀胱颈邻接</w:t>
      </w:r>
    </w:p>
    <w:p>
      <w:r>
        <w:rPr>
          <w:rStyle w:val="ptitle"/>
        </w:rPr>
        <w:t>答案：</w:t>
      </w:r>
      <w:r>
        <w:rPr>
          <w:rStyle w:val="pcontent"/>
        </w:rPr>
      </w:r>
    </w:p>
    <w:p>
      <w:pPr>
        <w:pStyle w:val="pstyle"/>
      </w:pPr>
    </w:p>
    <w:p>
      <w:pPr>
        <w:pStyle w:val="h2"/>
      </w:pPr>
      <w:r>
        <w:t>78. 前庭蜗神经进入颅腔的部位是：</w:t>
      </w:r>
    </w:p>
    <w:p>
      <w:pPr>
        <w:pStyle w:val="pstyle"/>
      </w:pPr>
      <w:r>
        <w:t>A 圆孔</w:t>
      </w:r>
    </w:p>
    <w:p>
      <w:pPr>
        <w:pStyle w:val="pstyle"/>
      </w:pPr>
      <w:r>
        <w:t>B 茎乳孔</w:t>
      </w:r>
    </w:p>
    <w:p>
      <w:pPr>
        <w:pStyle w:val="pstyle"/>
      </w:pPr>
      <w:r>
        <w:t>C 颈静脉孔</w:t>
      </w:r>
    </w:p>
    <w:p>
      <w:pPr>
        <w:pStyle w:val="pstyle"/>
      </w:pPr>
      <w:r>
        <w:t>D 外耳道</w:t>
      </w:r>
    </w:p>
    <w:p>
      <w:pPr>
        <w:pStyle w:val="pstyle"/>
      </w:pPr>
      <w:r>
        <w:t>E 内耳门</w:t>
      </w:r>
    </w:p>
    <w:p>
      <w:r>
        <w:rPr>
          <w:rStyle w:val="ptitle"/>
        </w:rPr>
        <w:t>答案：</w:t>
      </w:r>
      <w:r>
        <w:rPr>
          <w:rStyle w:val="pcontent"/>
        </w:rPr>
      </w:r>
    </w:p>
    <w:p>
      <w:pPr>
        <w:pStyle w:val="pstyle"/>
      </w:pPr>
    </w:p>
    <w:p>
      <w:pPr>
        <w:pStyle w:val="h2"/>
      </w:pPr>
      <w:r>
        <w:t>79. 腮腺管：</w:t>
      </w:r>
    </w:p>
    <w:p>
      <w:pPr>
        <w:pStyle w:val="pstyle"/>
      </w:pPr>
      <w:r>
        <w:t>A 发自腺的前缘下份</w:t>
      </w:r>
    </w:p>
    <w:p>
      <w:pPr>
        <w:pStyle w:val="pstyle"/>
      </w:pPr>
      <w:r>
        <w:t>B 在颧弓下2横指处越过咬肌表面</w:t>
      </w:r>
    </w:p>
    <w:p>
      <w:pPr>
        <w:pStyle w:val="pstyle"/>
      </w:pPr>
      <w:r>
        <w:t>C 开口于与上颌第二前磨牙相对的颊粘膜处</w:t>
      </w:r>
    </w:p>
    <w:p>
      <w:pPr>
        <w:pStyle w:val="pstyle"/>
      </w:pPr>
      <w:r>
        <w:t>D 开口于与上颌第二磨牙相对的颊粘膜处</w:t>
      </w:r>
    </w:p>
    <w:p>
      <w:pPr>
        <w:pStyle w:val="pstyle"/>
      </w:pPr>
      <w:r>
        <w:t>E 穿咬肌开口于腮腺管乳头</w:t>
      </w:r>
    </w:p>
    <w:p>
      <w:r>
        <w:rPr>
          <w:rStyle w:val="ptitle"/>
        </w:rPr>
        <w:t>答案：</w:t>
      </w:r>
      <w:r>
        <w:rPr>
          <w:rStyle w:val="pcontent"/>
        </w:rPr>
      </w:r>
    </w:p>
    <w:p>
      <w:pPr>
        <w:pStyle w:val="pstyle"/>
      </w:pPr>
    </w:p>
    <w:p>
      <w:pPr>
        <w:pStyle w:val="h2"/>
      </w:pPr>
      <w:r>
        <w:t>80. 三叉神经根位于：</w:t>
      </w:r>
    </w:p>
    <w:p>
      <w:pPr>
        <w:pStyle w:val="pstyle"/>
      </w:pPr>
      <w:r>
        <w:t>A 脑桥小脑三角处</w:t>
      </w:r>
    </w:p>
    <w:p>
      <w:pPr>
        <w:pStyle w:val="pstyle"/>
      </w:pPr>
      <w:r>
        <w:t>B 延髓脑桥沟处</w:t>
      </w:r>
    </w:p>
    <w:p>
      <w:pPr>
        <w:pStyle w:val="pstyle"/>
      </w:pPr>
      <w:r>
        <w:t>C 脚间窝处</w:t>
      </w:r>
    </w:p>
    <w:p>
      <w:pPr>
        <w:pStyle w:val="pstyle"/>
      </w:pPr>
      <w:r>
        <w:t>D 脑桥基底部与小脑中脚交界处</w:t>
      </w:r>
    </w:p>
    <w:p>
      <w:pPr>
        <w:pStyle w:val="pstyle"/>
      </w:pPr>
      <w:r>
        <w:t>E 以上都不是</w:t>
      </w:r>
    </w:p>
    <w:p>
      <w:r>
        <w:rPr>
          <w:rStyle w:val="ptitle"/>
        </w:rPr>
        <w:t>答案：</w:t>
      </w:r>
      <w:r>
        <w:rPr>
          <w:rStyle w:val="pcontent"/>
        </w:rPr>
      </w:r>
    </w:p>
    <w:p>
      <w:pPr>
        <w:pStyle w:val="pstyle"/>
      </w:pPr>
    </w:p>
    <w:p>
      <w:pPr>
        <w:pStyle w:val="h2"/>
      </w:pPr>
      <w:r>
        <w:t>81. 伸膝关节的肌肉：</w:t>
      </w:r>
    </w:p>
    <w:p>
      <w:pPr>
        <w:pStyle w:val="pstyle"/>
      </w:pPr>
      <w:r>
        <w:t>A 股四头肌</w:t>
      </w:r>
    </w:p>
    <w:p>
      <w:pPr>
        <w:pStyle w:val="pstyle"/>
      </w:pPr>
      <w:r>
        <w:t>B 半腱肌</w:t>
      </w:r>
    </w:p>
    <w:p>
      <w:pPr>
        <w:pStyle w:val="pstyle"/>
      </w:pPr>
      <w:r>
        <w:t>C 半膜肌</w:t>
      </w:r>
    </w:p>
    <w:p>
      <w:pPr>
        <w:pStyle w:val="pstyle"/>
      </w:pPr>
      <w:r>
        <w:t>D 股四头肌、缝匠肌</w:t>
      </w:r>
    </w:p>
    <w:p>
      <w:pPr>
        <w:pStyle w:val="pstyle"/>
      </w:pPr>
      <w:r>
        <w:t>E 股内侧肌</w:t>
      </w:r>
    </w:p>
    <w:p>
      <w:r>
        <w:rPr>
          <w:rStyle w:val="ptitle"/>
        </w:rPr>
        <w:t>答案：</w:t>
      </w:r>
      <w:r>
        <w:rPr>
          <w:rStyle w:val="pcontent"/>
        </w:rPr>
      </w:r>
    </w:p>
    <w:p>
      <w:pPr>
        <w:pStyle w:val="pstyle"/>
      </w:pPr>
    </w:p>
    <w:p>
      <w:pPr>
        <w:pStyle w:val="h2"/>
      </w:pPr>
      <w:r>
        <w:t>82. 使口张开的肌肉是：</w:t>
      </w:r>
    </w:p>
    <w:p>
      <w:pPr>
        <w:pStyle w:val="pstyle"/>
      </w:pPr>
      <w:r>
        <w:t>A 咬肌</w:t>
      </w:r>
    </w:p>
    <w:p>
      <w:pPr>
        <w:pStyle w:val="pstyle"/>
      </w:pPr>
      <w:r>
        <w:t>B 颞肌</w:t>
      </w:r>
    </w:p>
    <w:p>
      <w:pPr>
        <w:pStyle w:val="pstyle"/>
      </w:pPr>
      <w:r>
        <w:t>C 翼内肌</w:t>
      </w:r>
    </w:p>
    <w:p>
      <w:pPr>
        <w:pStyle w:val="pstyle"/>
      </w:pPr>
      <w:r>
        <w:t>D 颊肌</w:t>
      </w:r>
    </w:p>
    <w:p>
      <w:pPr>
        <w:pStyle w:val="pstyle"/>
      </w:pPr>
      <w:r>
        <w:t>E 翼外肌</w:t>
      </w:r>
    </w:p>
    <w:p>
      <w:r>
        <w:rPr>
          <w:rStyle w:val="ptitle"/>
        </w:rPr>
        <w:t>答案：</w:t>
      </w:r>
      <w:r>
        <w:rPr>
          <w:rStyle w:val="pcontent"/>
        </w:rPr>
      </w:r>
    </w:p>
    <w:p>
      <w:pPr>
        <w:pStyle w:val="pstyle"/>
      </w:pPr>
    </w:p>
    <w:p>
      <w:pPr>
        <w:pStyle w:val="h2"/>
      </w:pPr>
      <w:r>
        <w:t>83. 使足外翻的肌肉是：</w:t>
      </w:r>
    </w:p>
    <w:p>
      <w:pPr>
        <w:pStyle w:val="pstyle"/>
      </w:pPr>
      <w:r>
        <w:t>A 胫骨前肌</w:t>
      </w:r>
    </w:p>
    <w:p>
      <w:pPr>
        <w:pStyle w:val="pstyle"/>
      </w:pPr>
      <w:r>
        <w:t>B 腓肠肌</w:t>
      </w:r>
    </w:p>
    <w:p>
      <w:pPr>
        <w:pStyle w:val="pstyle"/>
      </w:pPr>
      <w:r>
        <w:t>C 长屈肌</w:t>
      </w:r>
    </w:p>
    <w:p>
      <w:pPr>
        <w:pStyle w:val="pstyle"/>
      </w:pPr>
      <w:r>
        <w:t>D 腓骨长肌</w:t>
      </w:r>
    </w:p>
    <w:p>
      <w:pPr>
        <w:pStyle w:val="pstyle"/>
      </w:pPr>
      <w:r>
        <w:t>E 胫骨后肌</w:t>
      </w:r>
    </w:p>
    <w:p>
      <w:r>
        <w:rPr>
          <w:rStyle w:val="ptitle"/>
        </w:rPr>
        <w:t>答案：</w:t>
      </w:r>
      <w:r>
        <w:rPr>
          <w:rStyle w:val="pcontent"/>
        </w:rPr>
      </w:r>
    </w:p>
    <w:p>
      <w:pPr>
        <w:pStyle w:val="pstyle"/>
      </w:pPr>
    </w:p>
    <w:p>
      <w:pPr>
        <w:pStyle w:val="h2"/>
      </w:pPr>
      <w:r>
        <w:t>84. 视觉性语言中枢位于：</w:t>
      </w:r>
    </w:p>
    <w:p>
      <w:pPr>
        <w:pStyle w:val="pstyle"/>
      </w:pPr>
      <w:r>
        <w:t>A 优势半球的中央前回</w:t>
      </w:r>
    </w:p>
    <w:p>
      <w:pPr>
        <w:pStyle w:val="pstyle"/>
      </w:pPr>
      <w:r>
        <w:t>B 优势半球的额中回后部</w:t>
      </w:r>
    </w:p>
    <w:p>
      <w:pPr>
        <w:pStyle w:val="pstyle"/>
      </w:pPr>
      <w:r>
        <w:t>C 优势半球的顶叶角回</w:t>
      </w:r>
    </w:p>
    <w:p>
      <w:pPr>
        <w:pStyle w:val="pstyle"/>
      </w:pPr>
      <w:r>
        <w:t>D 优势半球的顶叶缘上回</w:t>
      </w:r>
    </w:p>
    <w:p>
      <w:pPr>
        <w:pStyle w:val="pstyle"/>
      </w:pPr>
      <w:r>
        <w:t>E 优势半球的Broca回</w:t>
      </w:r>
    </w:p>
    <w:p>
      <w:r>
        <w:rPr>
          <w:rStyle w:val="ptitle"/>
        </w:rPr>
        <w:t>答案：</w:t>
      </w:r>
      <w:r>
        <w:rPr>
          <w:rStyle w:val="pcontent"/>
        </w:rPr>
      </w:r>
    </w:p>
    <w:p>
      <w:pPr>
        <w:pStyle w:val="pstyle"/>
      </w:pPr>
    </w:p>
    <w:p>
      <w:pPr>
        <w:pStyle w:val="h2"/>
      </w:pPr>
      <w:r>
        <w:t>85. 手掌刀伤后拇指不能内收，可能损伤的神经是：</w:t>
      </w:r>
    </w:p>
    <w:p>
      <w:pPr>
        <w:pStyle w:val="pstyle"/>
      </w:pPr>
      <w:r>
        <w:t>A 正中神经返支</w:t>
      </w:r>
    </w:p>
    <w:p>
      <w:pPr>
        <w:pStyle w:val="pstyle"/>
      </w:pPr>
      <w:r>
        <w:t>B 尺神经浅支</w:t>
      </w:r>
    </w:p>
    <w:p>
      <w:pPr>
        <w:pStyle w:val="pstyle"/>
      </w:pPr>
      <w:r>
        <w:t>C 尺神经深支</w:t>
      </w:r>
    </w:p>
    <w:p>
      <w:pPr>
        <w:pStyle w:val="pstyle"/>
      </w:pPr>
      <w:r>
        <w:t>D 桡神经深支</w:t>
      </w:r>
    </w:p>
    <w:p>
      <w:pPr>
        <w:pStyle w:val="pstyle"/>
      </w:pPr>
      <w:r>
        <w:t>E 桡神经浅支</w:t>
      </w:r>
    </w:p>
    <w:p>
      <w:r>
        <w:rPr>
          <w:rStyle w:val="ptitle"/>
        </w:rPr>
        <w:t>答案：</w:t>
      </w:r>
      <w:r>
        <w:rPr>
          <w:rStyle w:val="pcontent"/>
        </w:rPr>
      </w:r>
    </w:p>
    <w:p>
      <w:pPr>
        <w:pStyle w:val="pstyle"/>
      </w:pPr>
    </w:p>
    <w:p>
      <w:pPr>
        <w:pStyle w:val="h2"/>
      </w:pPr>
      <w:r>
        <w:t>86. 通过海绵窦外壁的脑神经：</w:t>
      </w:r>
    </w:p>
    <w:p>
      <w:pPr>
        <w:pStyle w:val="pstyle"/>
      </w:pPr>
      <w:r>
        <w:t>A Ⅲ、Ⅳ、Ⅴ、Ⅵ对脑神经</w:t>
      </w:r>
    </w:p>
    <w:p>
      <w:pPr>
        <w:pStyle w:val="pstyle"/>
      </w:pPr>
      <w:r>
        <w:t>B Ⅲ、Ⅳ、Ⅴ对脑神经</w:t>
      </w:r>
    </w:p>
    <w:p>
      <w:pPr>
        <w:pStyle w:val="pstyle"/>
      </w:pPr>
      <w:r>
        <w:t>C Ⅲ、Ⅳ、Ⅵ对脑神经</w:t>
      </w:r>
    </w:p>
    <w:p>
      <w:pPr>
        <w:pStyle w:val="pstyle"/>
      </w:pPr>
      <w:r>
        <w:t>D Ⅲ、Ⅳ对及眼神经、上颌神经</w:t>
      </w:r>
    </w:p>
    <w:p>
      <w:pPr>
        <w:pStyle w:val="pstyle"/>
      </w:pPr>
      <w:r>
        <w:t>E Ⅲ、Ⅳ、Ⅵ对及眼神经</w:t>
      </w:r>
    </w:p>
    <w:p>
      <w:r>
        <w:rPr>
          <w:rStyle w:val="ptitle"/>
        </w:rPr>
        <w:t>答案：</w:t>
      </w:r>
      <w:r>
        <w:rPr>
          <w:rStyle w:val="pcontent"/>
        </w:rPr>
      </w:r>
    </w:p>
    <w:p>
      <w:pPr>
        <w:pStyle w:val="pstyle"/>
      </w:pPr>
    </w:p>
    <w:p>
      <w:pPr>
        <w:pStyle w:val="h2"/>
      </w:pPr>
      <w:r>
        <w:t>87. 通过肩关节囊内的肌腱是：</w:t>
      </w:r>
    </w:p>
    <w:p>
      <w:pPr>
        <w:pStyle w:val="pstyle"/>
      </w:pPr>
      <w:r>
        <w:t>A 冈上肌腱</w:t>
      </w:r>
    </w:p>
    <w:p>
      <w:pPr>
        <w:pStyle w:val="pstyle"/>
      </w:pPr>
      <w:r>
        <w:t>B 冈下肌腱</w:t>
      </w:r>
    </w:p>
    <w:p>
      <w:pPr>
        <w:pStyle w:val="pstyle"/>
      </w:pPr>
      <w:r>
        <w:t>C 肱三头肌长头腱</w:t>
      </w:r>
    </w:p>
    <w:p>
      <w:pPr>
        <w:pStyle w:val="pstyle"/>
      </w:pPr>
      <w:r>
        <w:t>D 肱二头肌长头腱</w:t>
      </w:r>
    </w:p>
    <w:p>
      <w:pPr>
        <w:pStyle w:val="pstyle"/>
      </w:pPr>
      <w:r>
        <w:t>E 肱二头肌短头腱</w:t>
      </w:r>
    </w:p>
    <w:p>
      <w:r>
        <w:rPr>
          <w:rStyle w:val="ptitle"/>
        </w:rPr>
        <w:t>答案：</w:t>
      </w:r>
      <w:r>
        <w:rPr>
          <w:rStyle w:val="pcontent"/>
        </w:rPr>
      </w:r>
    </w:p>
    <w:p>
      <w:pPr>
        <w:pStyle w:val="pstyle"/>
      </w:pPr>
    </w:p>
    <w:p>
      <w:pPr>
        <w:pStyle w:val="h2"/>
      </w:pPr>
      <w:r>
        <w:t>88. 通过腕管的神经是：</w:t>
      </w:r>
    </w:p>
    <w:p>
      <w:pPr>
        <w:pStyle w:val="pstyle"/>
      </w:pPr>
      <w:r>
        <w:t>A 尺神经</w:t>
      </w:r>
    </w:p>
    <w:p>
      <w:pPr>
        <w:pStyle w:val="pstyle"/>
      </w:pPr>
      <w:r>
        <w:t>B 尺神经深支</w:t>
      </w:r>
    </w:p>
    <w:p>
      <w:pPr>
        <w:pStyle w:val="pstyle"/>
      </w:pPr>
      <w:r>
        <w:t>C 指掌侧总神经</w:t>
      </w:r>
    </w:p>
    <w:p>
      <w:pPr>
        <w:pStyle w:val="pstyle"/>
      </w:pPr>
      <w:r>
        <w:t>D 正中神经</w:t>
      </w:r>
    </w:p>
    <w:p>
      <w:pPr>
        <w:pStyle w:val="pstyle"/>
      </w:pPr>
      <w:r>
        <w:t>E 以上都不对</w:t>
      </w:r>
    </w:p>
    <w:p>
      <w:r>
        <w:rPr>
          <w:rStyle w:val="ptitle"/>
        </w:rPr>
        <w:t>答案：</w:t>
      </w:r>
      <w:r>
        <w:rPr>
          <w:rStyle w:val="pcontent"/>
        </w:rPr>
      </w:r>
    </w:p>
    <w:p>
      <w:pPr>
        <w:pStyle w:val="pstyle"/>
      </w:pPr>
    </w:p>
    <w:p>
      <w:pPr>
        <w:pStyle w:val="h2"/>
      </w:pPr>
      <w:r>
        <w:t>89. 头面部的痛温觉传导路的第一级神经元的胞体位于：</w:t>
      </w:r>
    </w:p>
    <w:p>
      <w:pPr>
        <w:pStyle w:val="pstyle"/>
      </w:pPr>
      <w:r>
        <w:t>A 脊神经节</w:t>
      </w:r>
    </w:p>
    <w:p>
      <w:pPr>
        <w:pStyle w:val="pstyle"/>
      </w:pPr>
      <w:r>
        <w:t>B 三叉神经节</w:t>
      </w:r>
    </w:p>
    <w:p>
      <w:pPr>
        <w:pStyle w:val="pstyle"/>
      </w:pPr>
      <w:r>
        <w:t>C 三叉神经脊束核</w:t>
      </w:r>
    </w:p>
    <w:p>
      <w:pPr>
        <w:pStyle w:val="pstyle"/>
      </w:pPr>
      <w:r>
        <w:t>D 三叉神经脑桥核</w:t>
      </w:r>
    </w:p>
    <w:p>
      <w:pPr>
        <w:pStyle w:val="pstyle"/>
      </w:pPr>
      <w:r>
        <w:t>E 三叉神经中脑核</w:t>
      </w:r>
    </w:p>
    <w:p>
      <w:r>
        <w:rPr>
          <w:rStyle w:val="ptitle"/>
        </w:rPr>
        <w:t>答案：</w:t>
      </w:r>
      <w:r>
        <w:rPr>
          <w:rStyle w:val="pcontent"/>
        </w:rPr>
      </w:r>
    </w:p>
    <w:p>
      <w:pPr>
        <w:pStyle w:val="pstyle"/>
      </w:pPr>
    </w:p>
    <w:p>
      <w:pPr>
        <w:pStyle w:val="h2"/>
      </w:pPr>
      <w:r>
        <w:t>90. 唾液腺的副交感纤维走行在：</w:t>
      </w:r>
    </w:p>
    <w:p>
      <w:pPr>
        <w:pStyle w:val="pstyle"/>
      </w:pPr>
      <w:r>
        <w:t>A 面神经和舌下神经</w:t>
      </w:r>
    </w:p>
    <w:p>
      <w:pPr>
        <w:pStyle w:val="pstyle"/>
      </w:pPr>
      <w:r>
        <w:t>B 舌下神经和迷走神经</w:t>
      </w:r>
    </w:p>
    <w:p>
      <w:pPr>
        <w:pStyle w:val="pstyle"/>
      </w:pPr>
      <w:r>
        <w:t>C 面神经和舌咽神经</w:t>
      </w:r>
    </w:p>
    <w:p>
      <w:pPr>
        <w:pStyle w:val="pstyle"/>
      </w:pPr>
      <w:r>
        <w:t>D 舌咽神经和舌下神经</w:t>
      </w:r>
    </w:p>
    <w:p>
      <w:pPr>
        <w:pStyle w:val="pstyle"/>
      </w:pPr>
      <w:r>
        <w:t>E 舌咽神经和迷走神经</w:t>
      </w:r>
    </w:p>
    <w:p>
      <w:r>
        <w:rPr>
          <w:rStyle w:val="ptitle"/>
        </w:rPr>
        <w:t>答案：</w:t>
      </w:r>
      <w:r>
        <w:rPr>
          <w:rStyle w:val="pcontent"/>
        </w:rPr>
      </w:r>
    </w:p>
    <w:p>
      <w:pPr>
        <w:pStyle w:val="pstyle"/>
      </w:pPr>
    </w:p>
    <w:p>
      <w:pPr>
        <w:pStyle w:val="h2"/>
      </w:pPr>
      <w:r>
        <w:t>91. 位于脑干内的一般内脏运动核为：</w:t>
      </w:r>
    </w:p>
    <w:p>
      <w:pPr>
        <w:pStyle w:val="pstyle"/>
      </w:pPr>
      <w:r>
        <w:t>A 动眼神经核，迷走神经背核，疑核</w:t>
      </w:r>
    </w:p>
    <w:p>
      <w:pPr>
        <w:pStyle w:val="pstyle"/>
      </w:pPr>
      <w:r>
        <w:t>B 上泌涎核，下泌涎核，迷走神经背核</w:t>
      </w:r>
    </w:p>
    <w:p>
      <w:pPr>
        <w:pStyle w:val="pstyle"/>
      </w:pPr>
      <w:r>
        <w:t>C 孤束核，迷走神经背核，疑核</w:t>
      </w:r>
    </w:p>
    <w:p>
      <w:pPr>
        <w:pStyle w:val="pstyle"/>
      </w:pPr>
      <w:r>
        <w:t>D 孤束核，迷走神经背核，动眼神经核</w:t>
      </w:r>
    </w:p>
    <w:p>
      <w:pPr>
        <w:pStyle w:val="pstyle"/>
      </w:pPr>
      <w:r>
        <w:t>E 面神经核，迷走神经背核，动眼神经核</w:t>
      </w:r>
    </w:p>
    <w:p>
      <w:r>
        <w:rPr>
          <w:rStyle w:val="ptitle"/>
        </w:rPr>
        <w:t>答案：</w:t>
      </w:r>
      <w:r>
        <w:rPr>
          <w:rStyle w:val="pcontent"/>
        </w:rPr>
      </w:r>
    </w:p>
    <w:p>
      <w:pPr>
        <w:pStyle w:val="pstyle"/>
      </w:pPr>
    </w:p>
    <w:p>
      <w:pPr>
        <w:pStyle w:val="h2"/>
      </w:pPr>
      <w:r>
        <w:t>92. 位于脑桥内的核团是：</w:t>
      </w:r>
    </w:p>
    <w:p>
      <w:pPr>
        <w:pStyle w:val="pstyle"/>
      </w:pPr>
      <w:r>
        <w:t>A 蜗神经核</w:t>
      </w:r>
    </w:p>
    <w:p>
      <w:pPr>
        <w:pStyle w:val="pstyle"/>
      </w:pPr>
      <w:r>
        <w:t>B 舌下神经核</w:t>
      </w:r>
    </w:p>
    <w:p>
      <w:pPr>
        <w:pStyle w:val="pstyle"/>
      </w:pPr>
      <w:r>
        <w:t>C 脚间核</w:t>
      </w:r>
    </w:p>
    <w:p>
      <w:pPr>
        <w:pStyle w:val="pstyle"/>
      </w:pPr>
      <w:r>
        <w:t>D 迷走神经背核</w:t>
      </w:r>
    </w:p>
    <w:p>
      <w:pPr>
        <w:pStyle w:val="pstyle"/>
      </w:pPr>
      <w:r>
        <w:t>E 疑核</w:t>
      </w:r>
    </w:p>
    <w:p>
      <w:r>
        <w:rPr>
          <w:rStyle w:val="ptitle"/>
        </w:rPr>
        <w:t>答案：</w:t>
      </w:r>
      <w:r>
        <w:rPr>
          <w:rStyle w:val="pcontent"/>
        </w:rPr>
      </w:r>
    </w:p>
    <w:p>
      <w:pPr>
        <w:pStyle w:val="pstyle"/>
      </w:pPr>
    </w:p>
    <w:p>
      <w:pPr>
        <w:pStyle w:val="h2"/>
      </w:pPr>
      <w:r>
        <w:t>93. 胃与十二指肠在表面分界的标志是：</w:t>
      </w:r>
    </w:p>
    <w:p>
      <w:pPr>
        <w:pStyle w:val="pstyle"/>
      </w:pPr>
      <w:r>
        <w:t>A 角切迹</w:t>
      </w:r>
    </w:p>
    <w:p>
      <w:pPr>
        <w:pStyle w:val="pstyle"/>
      </w:pPr>
      <w:r>
        <w:t>B 中间沟</w:t>
      </w:r>
    </w:p>
    <w:p>
      <w:pPr>
        <w:pStyle w:val="pstyle"/>
      </w:pPr>
      <w:r>
        <w:t>C 胃右静脉</w:t>
      </w:r>
    </w:p>
    <w:p>
      <w:pPr>
        <w:pStyle w:val="pstyle"/>
      </w:pPr>
      <w:r>
        <w:t>D 幽门前静脉</w:t>
      </w:r>
    </w:p>
    <w:p>
      <w:pPr>
        <w:pStyle w:val="pstyle"/>
      </w:pPr>
      <w:r>
        <w:t>E 胃左静脉</w:t>
      </w:r>
    </w:p>
    <w:p>
      <w:r>
        <w:rPr>
          <w:rStyle w:val="ptitle"/>
        </w:rPr>
        <w:t>答案：</w:t>
      </w:r>
      <w:r>
        <w:rPr>
          <w:rStyle w:val="pcontent"/>
        </w:rPr>
      </w:r>
    </w:p>
    <w:p>
      <w:pPr>
        <w:pStyle w:val="pstyle"/>
      </w:pPr>
    </w:p>
    <w:p>
      <w:pPr>
        <w:pStyle w:val="h2"/>
      </w:pPr>
      <w:r>
        <w:t>94. 无折光作用的是：</w:t>
      </w:r>
    </w:p>
    <w:p>
      <w:pPr>
        <w:pStyle w:val="pstyle"/>
      </w:pPr>
      <w:r>
        <w:t>A 房水</w:t>
      </w:r>
    </w:p>
    <w:p>
      <w:pPr>
        <w:pStyle w:val="pstyle"/>
      </w:pPr>
      <w:r>
        <w:t>B 玻璃体</w:t>
      </w:r>
    </w:p>
    <w:p>
      <w:pPr>
        <w:pStyle w:val="pstyle"/>
      </w:pPr>
      <w:r>
        <w:t>C 虹膜</w:t>
      </w:r>
    </w:p>
    <w:p>
      <w:pPr>
        <w:pStyle w:val="pstyle"/>
      </w:pPr>
      <w:r>
        <w:t>D 角膜</w:t>
      </w:r>
    </w:p>
    <w:p>
      <w:pPr>
        <w:pStyle w:val="pstyle"/>
      </w:pPr>
      <w:r>
        <w:t>E 晶状体</w:t>
      </w:r>
    </w:p>
    <w:p>
      <w:r>
        <w:rPr>
          <w:rStyle w:val="ptitle"/>
        </w:rPr>
        <w:t>答案：</w:t>
      </w:r>
      <w:r>
        <w:rPr>
          <w:rStyle w:val="pcontent"/>
        </w:rPr>
      </w:r>
    </w:p>
    <w:p>
      <w:pPr>
        <w:pStyle w:val="pstyle"/>
      </w:pPr>
    </w:p>
    <w:p>
      <w:pPr>
        <w:pStyle w:val="h2"/>
      </w:pPr>
      <w:r>
        <w:t>95. 下列各结构何者不位于右肾前面：</w:t>
      </w:r>
    </w:p>
    <w:p>
      <w:pPr>
        <w:pStyle w:val="pstyle"/>
      </w:pPr>
      <w:r>
        <w:t>A 右肾上腺</w:t>
      </w:r>
    </w:p>
    <w:p>
      <w:pPr>
        <w:pStyle w:val="pstyle"/>
      </w:pPr>
      <w:r>
        <w:t>B 十二指肠</w:t>
      </w:r>
    </w:p>
    <w:p>
      <w:pPr>
        <w:pStyle w:val="pstyle"/>
      </w:pPr>
      <w:r>
        <w:t>C 空肠</w:t>
      </w:r>
    </w:p>
    <w:p>
      <w:pPr>
        <w:pStyle w:val="pstyle"/>
      </w:pPr>
      <w:r>
        <w:t>D 结肠</w:t>
      </w:r>
    </w:p>
    <w:p>
      <w:pPr>
        <w:pStyle w:val="pstyle"/>
      </w:pPr>
      <w:r>
        <w:t>E 肝</w:t>
      </w:r>
    </w:p>
    <w:p>
      <w:r>
        <w:rPr>
          <w:rStyle w:val="ptitle"/>
        </w:rPr>
        <w:t>答案：</w:t>
      </w:r>
      <w:r>
        <w:rPr>
          <w:rStyle w:val="pcontent"/>
        </w:rPr>
      </w:r>
    </w:p>
    <w:p>
      <w:pPr>
        <w:pStyle w:val="pstyle"/>
      </w:pPr>
    </w:p>
    <w:p>
      <w:pPr>
        <w:pStyle w:val="h2"/>
      </w:pPr>
      <w:r>
        <w:t>96. 下列无屈光作用的结构是：</w:t>
      </w:r>
    </w:p>
    <w:p>
      <w:pPr>
        <w:pStyle w:val="pstyle"/>
      </w:pPr>
      <w:r>
        <w:t>A 角膜</w:t>
      </w:r>
    </w:p>
    <w:p>
      <w:pPr>
        <w:pStyle w:val="pstyle"/>
      </w:pPr>
      <w:r>
        <w:t>B 房水</w:t>
      </w:r>
    </w:p>
    <w:p>
      <w:pPr>
        <w:pStyle w:val="pstyle"/>
      </w:pPr>
      <w:r>
        <w:t>C 晶状体</w:t>
      </w:r>
    </w:p>
    <w:p>
      <w:pPr>
        <w:pStyle w:val="pstyle"/>
      </w:pPr>
      <w:r>
        <w:t>D 玻璃体</w:t>
      </w:r>
    </w:p>
    <w:p>
      <w:pPr>
        <w:pStyle w:val="pstyle"/>
      </w:pPr>
      <w:r>
        <w:t>E 睫状体</w:t>
      </w:r>
    </w:p>
    <w:p>
      <w:r>
        <w:rPr>
          <w:rStyle w:val="ptitle"/>
        </w:rPr>
        <w:t>答案：</w:t>
      </w:r>
      <w:r>
        <w:rPr>
          <w:rStyle w:val="pcontent"/>
        </w:rPr>
      </w:r>
    </w:p>
    <w:p>
      <w:pPr>
        <w:pStyle w:val="pstyle"/>
      </w:pPr>
    </w:p>
    <w:p>
      <w:pPr>
        <w:pStyle w:val="h2"/>
      </w:pPr>
      <w:r>
        <w:t>97. 下肢深部感觉传导路的交叉部位在：</w:t>
      </w:r>
    </w:p>
    <w:p>
      <w:pPr>
        <w:pStyle w:val="pstyle"/>
      </w:pPr>
      <w:r>
        <w:t>A 脊髓前连合</w:t>
      </w:r>
    </w:p>
    <w:p>
      <w:pPr>
        <w:pStyle w:val="pstyle"/>
      </w:pPr>
      <w:r>
        <w:t>B 脑桥臂</w:t>
      </w:r>
    </w:p>
    <w:p>
      <w:pPr>
        <w:pStyle w:val="pstyle"/>
      </w:pPr>
      <w:r>
        <w:t>C 延髓丘系交叉</w:t>
      </w:r>
    </w:p>
    <w:p>
      <w:pPr>
        <w:pStyle w:val="pstyle"/>
      </w:pPr>
      <w:r>
        <w:t>D 中脑结合臂</w:t>
      </w:r>
    </w:p>
    <w:p>
      <w:pPr>
        <w:pStyle w:val="pstyle"/>
      </w:pPr>
      <w:r>
        <w:t>E 间脑视交叉</w:t>
      </w:r>
    </w:p>
    <w:p>
      <w:r>
        <w:rPr>
          <w:rStyle w:val="ptitle"/>
        </w:rPr>
        <w:t>答案：</w:t>
      </w:r>
      <w:r>
        <w:rPr>
          <w:rStyle w:val="pcontent"/>
        </w:rPr>
      </w:r>
    </w:p>
    <w:p>
      <w:pPr>
        <w:pStyle w:val="pstyle"/>
      </w:pPr>
    </w:p>
    <w:p>
      <w:pPr>
        <w:pStyle w:val="h2"/>
      </w:pPr>
      <w:r>
        <w:t>98. 小脑不包括：</w:t>
      </w:r>
    </w:p>
    <w:p>
      <w:pPr>
        <w:pStyle w:val="pstyle"/>
      </w:pPr>
      <w:r>
        <w:t>A 扁桃</w:t>
      </w:r>
    </w:p>
    <w:p>
      <w:pPr>
        <w:pStyle w:val="pstyle"/>
      </w:pPr>
      <w:r>
        <w:t>B 蚓垂</w:t>
      </w:r>
    </w:p>
    <w:p>
      <w:pPr>
        <w:pStyle w:val="pstyle"/>
      </w:pPr>
      <w:r>
        <w:t>C 蚓锥体</w:t>
      </w:r>
    </w:p>
    <w:p>
      <w:pPr>
        <w:pStyle w:val="pstyle"/>
      </w:pPr>
      <w:r>
        <w:t>D 蚓结节</w:t>
      </w:r>
    </w:p>
    <w:p>
      <w:pPr>
        <w:pStyle w:val="pstyle"/>
      </w:pPr>
      <w:r>
        <w:t>E 尾叶</w:t>
      </w:r>
    </w:p>
    <w:p>
      <w:r>
        <w:rPr>
          <w:rStyle w:val="ptitle"/>
        </w:rPr>
        <w:t>答案：</w:t>
      </w:r>
      <w:r>
        <w:rPr>
          <w:rStyle w:val="pcontent"/>
        </w:rPr>
      </w:r>
    </w:p>
    <w:p>
      <w:pPr>
        <w:pStyle w:val="pstyle"/>
      </w:pPr>
    </w:p>
    <w:p>
      <w:pPr>
        <w:pStyle w:val="h2"/>
      </w:pPr>
      <w:r>
        <w:t>99. 小脑核不包括：</w:t>
      </w:r>
    </w:p>
    <w:p>
      <w:pPr>
        <w:pStyle w:val="pstyle"/>
      </w:pPr>
      <w:r>
        <w:t>A 栓状核</w:t>
      </w:r>
    </w:p>
    <w:p>
      <w:pPr>
        <w:pStyle w:val="pstyle"/>
      </w:pPr>
      <w:r>
        <w:t>B 齿状核</w:t>
      </w:r>
    </w:p>
    <w:p>
      <w:pPr>
        <w:pStyle w:val="pstyle"/>
      </w:pPr>
      <w:r>
        <w:t>C 球状核</w:t>
      </w:r>
    </w:p>
    <w:p>
      <w:pPr>
        <w:pStyle w:val="pstyle"/>
      </w:pPr>
      <w:r>
        <w:t>D 顶核</w:t>
      </w:r>
    </w:p>
    <w:p>
      <w:pPr>
        <w:pStyle w:val="pstyle"/>
      </w:pPr>
      <w:r>
        <w:t>E 杏仁核</w:t>
      </w:r>
    </w:p>
    <w:p>
      <w:r>
        <w:rPr>
          <w:rStyle w:val="ptitle"/>
        </w:rPr>
        <w:t>答案：</w:t>
      </w:r>
      <w:r>
        <w:rPr>
          <w:rStyle w:val="pcontent"/>
        </w:rPr>
      </w:r>
    </w:p>
    <w:p>
      <w:pPr>
        <w:pStyle w:val="pstyle"/>
      </w:pPr>
    </w:p>
    <w:p>
      <w:pPr>
        <w:pStyle w:val="h2"/>
      </w:pPr>
      <w:r>
        <w:t>100. 小脑损伤的典型体征包括：</w:t>
      </w:r>
    </w:p>
    <w:p>
      <w:pPr>
        <w:pStyle w:val="pstyle"/>
      </w:pPr>
      <w:r>
        <w:t>A 共济失调</w:t>
      </w:r>
    </w:p>
    <w:p>
      <w:pPr>
        <w:pStyle w:val="pstyle"/>
      </w:pPr>
      <w:r>
        <w:t>B 眼球震颤</w:t>
      </w:r>
    </w:p>
    <w:p>
      <w:pPr>
        <w:pStyle w:val="pstyle"/>
      </w:pPr>
      <w:r>
        <w:t>C 意向性震颤</w:t>
      </w:r>
    </w:p>
    <w:p>
      <w:pPr>
        <w:pStyle w:val="pstyle"/>
      </w:pPr>
      <w:r>
        <w:t>D 以上都对</w:t>
      </w:r>
    </w:p>
    <w:p>
      <w:pPr>
        <w:pStyle w:val="pstyle"/>
      </w:pPr>
      <w:r>
        <w:t>E 以上都不对</w:t>
      </w:r>
    </w:p>
    <w:p>
      <w:r>
        <w:rPr>
          <w:rStyle w:val="ptitle"/>
        </w:rPr>
        <w:t>答案：</w:t>
      </w:r>
      <w:r>
        <w:rPr>
          <w:rStyle w:val="pcontent"/>
        </w:rPr>
      </w:r>
    </w:p>
    <w:p>
      <w:pPr>
        <w:pStyle w:val="pstyle"/>
      </w:pPr>
    </w:p>
    <w:p>
      <w:pPr>
        <w:pStyle w:val="h2"/>
      </w:pPr>
      <w:r>
        <w:t>101. 胸膜腔的特点：</w:t>
      </w:r>
    </w:p>
    <w:p>
      <w:pPr>
        <w:pStyle w:val="pstyle"/>
      </w:pPr>
      <w:r>
        <w:t>A 腔内呈负压状态</w:t>
      </w:r>
    </w:p>
    <w:p>
      <w:pPr>
        <w:pStyle w:val="pstyle"/>
      </w:pPr>
      <w:r>
        <w:t>B 左、右胸膜腔经肺根相通</w:t>
      </w:r>
    </w:p>
    <w:p>
      <w:pPr>
        <w:pStyle w:val="pstyle"/>
      </w:pPr>
      <w:r>
        <w:t>C 腔内有肺</w:t>
      </w:r>
    </w:p>
    <w:p>
      <w:pPr>
        <w:pStyle w:val="pstyle"/>
      </w:pPr>
      <w:r>
        <w:t>D 与外界相通</w:t>
      </w:r>
    </w:p>
    <w:p>
      <w:pPr>
        <w:pStyle w:val="pstyle"/>
      </w:pPr>
      <w:r>
        <w:t>E 以上均不对</w:t>
      </w:r>
    </w:p>
    <w:p>
      <w:r>
        <w:rPr>
          <w:rStyle w:val="ptitle"/>
        </w:rPr>
        <w:t>答案：</w:t>
      </w:r>
      <w:r>
        <w:rPr>
          <w:rStyle w:val="pcontent"/>
        </w:rPr>
      </w:r>
    </w:p>
    <w:p>
      <w:pPr>
        <w:pStyle w:val="pstyle"/>
      </w:pPr>
    </w:p>
    <w:p>
      <w:pPr>
        <w:pStyle w:val="h2"/>
      </w:pPr>
      <w:r>
        <w:t>102. 阴茎的描述，何者错误：</w:t>
      </w:r>
    </w:p>
    <w:p>
      <w:pPr>
        <w:pStyle w:val="pstyle"/>
      </w:pPr>
      <w:r>
        <w:t>A 由两个阴茎海绵体和一个尿道海绵体构成</w:t>
      </w:r>
    </w:p>
    <w:p>
      <w:pPr>
        <w:pStyle w:val="pstyle"/>
      </w:pPr>
      <w:r>
        <w:t>B 可分为头、体、根三部</w:t>
      </w:r>
    </w:p>
    <w:p>
      <w:pPr>
        <w:pStyle w:val="pstyle"/>
      </w:pPr>
      <w:r>
        <w:t>C 根为固定部，体为可动部</w:t>
      </w:r>
    </w:p>
    <w:p>
      <w:pPr>
        <w:pStyle w:val="pstyle"/>
      </w:pPr>
      <w:r>
        <w:t>D 头的尖端有冠状位的尿道外口</w:t>
      </w:r>
    </w:p>
    <w:p>
      <w:pPr>
        <w:pStyle w:val="pstyle"/>
      </w:pPr>
      <w:r>
        <w:t>E 阴茎的皮肤薄而柔软，富有色素</w:t>
      </w:r>
    </w:p>
    <w:p>
      <w:r>
        <w:rPr>
          <w:rStyle w:val="ptitle"/>
        </w:rPr>
        <w:t>答案：</w:t>
      </w:r>
      <w:r>
        <w:rPr>
          <w:rStyle w:val="pcontent"/>
        </w:rPr>
      </w:r>
    </w:p>
    <w:p>
      <w:pPr>
        <w:pStyle w:val="pstyle"/>
      </w:pPr>
    </w:p>
    <w:p>
      <w:pPr>
        <w:pStyle w:val="h2"/>
      </w:pPr>
      <w:r>
        <w:t>103. 影响性腺发育的腺体是：</w:t>
      </w:r>
    </w:p>
    <w:p>
      <w:pPr>
        <w:pStyle w:val="pstyle"/>
      </w:pPr>
      <w:r>
        <w:t>A 垂体</w:t>
      </w:r>
    </w:p>
    <w:p>
      <w:pPr>
        <w:pStyle w:val="pstyle"/>
      </w:pPr>
      <w:r>
        <w:t>B 甲状腺</w:t>
      </w:r>
    </w:p>
    <w:p>
      <w:pPr>
        <w:pStyle w:val="pstyle"/>
      </w:pPr>
      <w:r>
        <w:t>C 甲状旁腺</w:t>
      </w:r>
    </w:p>
    <w:p>
      <w:pPr>
        <w:pStyle w:val="pstyle"/>
      </w:pPr>
      <w:r>
        <w:t>D 肾上腺</w:t>
      </w:r>
    </w:p>
    <w:p>
      <w:pPr>
        <w:pStyle w:val="pstyle"/>
      </w:pPr>
      <w:r>
        <w:t>E 松果体</w:t>
      </w:r>
    </w:p>
    <w:p>
      <w:r>
        <w:rPr>
          <w:rStyle w:val="ptitle"/>
        </w:rPr>
        <w:t>答案：</w:t>
      </w:r>
      <w:r>
        <w:rPr>
          <w:rStyle w:val="pcontent"/>
        </w:rPr>
      </w:r>
    </w:p>
    <w:p>
      <w:pPr>
        <w:pStyle w:val="pstyle"/>
      </w:pPr>
    </w:p>
    <w:p>
      <w:pPr>
        <w:pStyle w:val="h2"/>
      </w:pPr>
      <w:r>
        <w:t>104. 有关颈总动脉的描述错误的是：</w:t>
      </w:r>
    </w:p>
    <w:p>
      <w:pPr>
        <w:pStyle w:val="pstyle"/>
      </w:pPr>
      <w:r>
        <w:t>A 头颈部出血可压迫此动脉</w:t>
      </w:r>
    </w:p>
    <w:p>
      <w:pPr>
        <w:pStyle w:val="pstyle"/>
      </w:pPr>
      <w:r>
        <w:t>B 左侧者发自头臂干</w:t>
      </w:r>
    </w:p>
    <w:p>
      <w:pPr>
        <w:pStyle w:val="pstyle"/>
      </w:pPr>
      <w:r>
        <w:t>C 分叉处的后壁上有颈动脉小球</w:t>
      </w:r>
    </w:p>
    <w:p>
      <w:pPr>
        <w:pStyle w:val="pstyle"/>
      </w:pPr>
      <w:r>
        <w:t>D 分支为颈内、外动脉</w:t>
      </w:r>
    </w:p>
    <w:p>
      <w:pPr>
        <w:pStyle w:val="pstyle"/>
      </w:pPr>
      <w:r>
        <w:t>E 两侧均经胸锁关节后方</w:t>
      </w:r>
    </w:p>
    <w:p>
      <w:r>
        <w:rPr>
          <w:rStyle w:val="ptitle"/>
        </w:rPr>
        <w:t>答案：</w:t>
      </w:r>
      <w:r>
        <w:rPr>
          <w:rStyle w:val="pcontent"/>
        </w:rPr>
      </w:r>
    </w:p>
    <w:p>
      <w:pPr>
        <w:pStyle w:val="pstyle"/>
      </w:pPr>
    </w:p>
    <w:p>
      <w:pPr>
        <w:pStyle w:val="h2"/>
      </w:pPr>
      <w:r>
        <w:t>105. 有关松果体的描述，哪项错误：</w:t>
      </w:r>
    </w:p>
    <w:p>
      <w:pPr>
        <w:pStyle w:val="pstyle"/>
      </w:pPr>
      <w:r>
        <w:t>A 位于背侧丘脑后上方</w:t>
      </w:r>
    </w:p>
    <w:p>
      <w:pPr>
        <w:pStyle w:val="pstyle"/>
      </w:pPr>
      <w:r>
        <w:t>B 为颜色淡红的椭圆形小体</w:t>
      </w:r>
    </w:p>
    <w:p>
      <w:pPr>
        <w:pStyle w:val="pstyle"/>
      </w:pPr>
      <w:r>
        <w:t>C 儿童期比较发达</w:t>
      </w:r>
    </w:p>
    <w:p>
      <w:pPr>
        <w:pStyle w:val="pstyle"/>
      </w:pPr>
      <w:r>
        <w:t>D 具有刺激性成熟的作用</w:t>
      </w:r>
    </w:p>
    <w:p>
      <w:pPr>
        <w:pStyle w:val="pstyle"/>
      </w:pPr>
      <w:r>
        <w:t>E 成年后可形成钙斑</w:t>
      </w:r>
    </w:p>
    <w:p>
      <w:r>
        <w:rPr>
          <w:rStyle w:val="ptitle"/>
        </w:rPr>
        <w:t>答案：</w:t>
      </w:r>
      <w:r>
        <w:rPr>
          <w:rStyle w:val="pcontent"/>
        </w:rPr>
      </w:r>
    </w:p>
    <w:p>
      <w:pPr>
        <w:pStyle w:val="pstyle"/>
      </w:pPr>
    </w:p>
    <w:p>
      <w:pPr>
        <w:pStyle w:val="h2"/>
      </w:pPr>
      <w:r>
        <w:t>106. 有关右心房错误的描述是：</w:t>
      </w:r>
    </w:p>
    <w:p>
      <w:pPr>
        <w:pStyle w:val="pstyle"/>
      </w:pPr>
      <w:r>
        <w:t>A 界嵴分隔腔静脉窦和固有心房</w:t>
      </w:r>
    </w:p>
    <w:p>
      <w:pPr>
        <w:pStyle w:val="pstyle"/>
      </w:pPr>
      <w:r>
        <w:t>B 固有心房的前上部为右心耳</w:t>
      </w:r>
    </w:p>
    <w:p>
      <w:pPr>
        <w:pStyle w:val="pstyle"/>
      </w:pPr>
      <w:r>
        <w:t>C Koch三角的深面为窦房结</w:t>
      </w:r>
    </w:p>
    <w:p>
      <w:pPr>
        <w:pStyle w:val="pstyle"/>
      </w:pPr>
      <w:r>
        <w:t>D 右心房收集所有的静脉血</w:t>
      </w:r>
    </w:p>
    <w:p>
      <w:pPr>
        <w:pStyle w:val="pstyle"/>
      </w:pPr>
      <w:r>
        <w:t>E 梳状肌起自界嵴</w:t>
      </w:r>
    </w:p>
    <w:p>
      <w:r>
        <w:rPr>
          <w:rStyle w:val="ptitle"/>
        </w:rPr>
        <w:t>答案：</w:t>
      </w:r>
      <w:r>
        <w:rPr>
          <w:rStyle w:val="pcontent"/>
        </w:rPr>
      </w:r>
    </w:p>
    <w:p>
      <w:pPr>
        <w:pStyle w:val="pstyle"/>
      </w:pPr>
    </w:p>
    <w:p>
      <w:pPr>
        <w:pStyle w:val="h2"/>
      </w:pPr>
      <w:r>
        <w:t>107. 有面神经通过的孔是：</w:t>
      </w:r>
    </w:p>
    <w:p>
      <w:pPr>
        <w:pStyle w:val="pstyle"/>
      </w:pPr>
      <w:r>
        <w:t>A 颈静脉孔</w:t>
      </w:r>
    </w:p>
    <w:p>
      <w:pPr>
        <w:pStyle w:val="pstyle"/>
      </w:pPr>
      <w:r>
        <w:t>B 破裂孔</w:t>
      </w:r>
    </w:p>
    <w:p>
      <w:pPr>
        <w:pStyle w:val="pstyle"/>
      </w:pPr>
      <w:r>
        <w:t>C 卵圆孔</w:t>
      </w:r>
    </w:p>
    <w:p>
      <w:pPr>
        <w:pStyle w:val="pstyle"/>
      </w:pPr>
      <w:r>
        <w:t>D 茎乳孔</w:t>
      </w:r>
    </w:p>
    <w:p>
      <w:pPr>
        <w:pStyle w:val="pstyle"/>
      </w:pPr>
      <w:r>
        <w:t>E 枕骨大孔</w:t>
      </w:r>
    </w:p>
    <w:p>
      <w:r>
        <w:rPr>
          <w:rStyle w:val="ptitle"/>
        </w:rPr>
        <w:t>答案：</w:t>
      </w:r>
      <w:r>
        <w:rPr>
          <w:rStyle w:val="pcontent"/>
        </w:rPr>
      </w:r>
    </w:p>
    <w:p>
      <w:pPr>
        <w:pStyle w:val="pstyle"/>
      </w:pPr>
    </w:p>
    <w:p>
      <w:pPr>
        <w:pStyle w:val="h2"/>
      </w:pPr>
      <w:r>
        <w:t>108. 右侧内囊后脚后部损伤，可出现：</w:t>
      </w:r>
    </w:p>
    <w:p>
      <w:pPr>
        <w:pStyle w:val="pstyle"/>
      </w:pPr>
      <w:r>
        <w:t>A 右耳听力丧失</w:t>
      </w:r>
    </w:p>
    <w:p>
      <w:pPr>
        <w:pStyle w:val="pstyle"/>
      </w:pPr>
      <w:r>
        <w:t>B 左耳听力丧失</w:t>
      </w:r>
    </w:p>
    <w:p>
      <w:pPr>
        <w:pStyle w:val="pstyle"/>
      </w:pPr>
      <w:r>
        <w:t>C 左眼视野鼻侧和右眼视野颞侧偏盲</w:t>
      </w:r>
    </w:p>
    <w:p>
      <w:pPr>
        <w:pStyle w:val="pstyle"/>
      </w:pPr>
      <w:r>
        <w:t>D 右眼视野鼻侧和左眼视野颞侧偏盲</w:t>
      </w:r>
    </w:p>
    <w:p>
      <w:pPr>
        <w:pStyle w:val="pstyle"/>
      </w:pPr>
      <w:r>
        <w:t>E 双眼病灶侧视野同向性偏盲</w:t>
      </w:r>
    </w:p>
    <w:p>
      <w:r>
        <w:rPr>
          <w:rStyle w:val="ptitle"/>
        </w:rPr>
        <w:t>答案：</w:t>
      </w:r>
      <w:r>
        <w:rPr>
          <w:rStyle w:val="pcontent"/>
        </w:rPr>
      </w:r>
    </w:p>
    <w:p>
      <w:pPr>
        <w:pStyle w:val="pstyle"/>
      </w:pPr>
    </w:p>
    <w:p>
      <w:pPr>
        <w:pStyle w:val="h2"/>
      </w:pPr>
      <w:r>
        <w:t>109. 与牙齿毗邻最近的鼻旁窦是：</w:t>
      </w:r>
    </w:p>
    <w:p>
      <w:pPr>
        <w:pStyle w:val="pstyle"/>
      </w:pPr>
      <w:r>
        <w:t>A 额窦</w:t>
      </w:r>
    </w:p>
    <w:p>
      <w:pPr>
        <w:pStyle w:val="pstyle"/>
      </w:pPr>
      <w:r>
        <w:t>B 上颌窦</w:t>
      </w:r>
    </w:p>
    <w:p>
      <w:pPr>
        <w:pStyle w:val="pstyle"/>
      </w:pPr>
      <w:r>
        <w:t>C 蝶窦</w:t>
      </w:r>
    </w:p>
    <w:p>
      <w:pPr>
        <w:pStyle w:val="pstyle"/>
      </w:pPr>
      <w:r>
        <w:t>D 前筛、中筛窦</w:t>
      </w:r>
    </w:p>
    <w:p>
      <w:pPr>
        <w:pStyle w:val="pstyle"/>
      </w:pPr>
      <w:r>
        <w:t>E 后筛窦</w:t>
      </w:r>
    </w:p>
    <w:p>
      <w:r>
        <w:rPr>
          <w:rStyle w:val="ptitle"/>
        </w:rPr>
        <w:t>答案：</w:t>
      </w:r>
      <w:r>
        <w:rPr>
          <w:rStyle w:val="pcontent"/>
        </w:rPr>
      </w:r>
    </w:p>
    <w:p>
      <w:pPr>
        <w:pStyle w:val="pstyle"/>
      </w:pPr>
    </w:p>
    <w:p>
      <w:pPr>
        <w:pStyle w:val="h2"/>
      </w:pPr>
      <w:r>
        <w:t>110. 在颈部损伤左喉返神经，将引起：</w:t>
      </w:r>
    </w:p>
    <w:p>
      <w:pPr>
        <w:pStyle w:val="pstyle"/>
      </w:pPr>
      <w:r>
        <w:t>A 喉前庭感觉消失</w:t>
      </w:r>
    </w:p>
    <w:p>
      <w:pPr>
        <w:pStyle w:val="pstyle"/>
      </w:pPr>
      <w:r>
        <w:t>B 吞咽时喉不能上提</w:t>
      </w:r>
    </w:p>
    <w:p>
      <w:pPr>
        <w:pStyle w:val="pstyle"/>
      </w:pPr>
      <w:r>
        <w:t>C 声门关闭不全</w:t>
      </w:r>
    </w:p>
    <w:p>
      <w:pPr>
        <w:pStyle w:val="pstyle"/>
      </w:pPr>
      <w:r>
        <w:t>D 左侧环甲肌瘫痪</w:t>
      </w:r>
    </w:p>
    <w:p>
      <w:pPr>
        <w:pStyle w:val="pstyle"/>
      </w:pPr>
      <w:r>
        <w:t>E 右侧环甲肌瘫痪</w:t>
      </w:r>
    </w:p>
    <w:p>
      <w:r>
        <w:rPr>
          <w:rStyle w:val="ptitle"/>
        </w:rPr>
        <w:t>答案：</w:t>
      </w:r>
      <w:r>
        <w:rPr>
          <w:rStyle w:val="pcontent"/>
        </w:rPr>
      </w:r>
    </w:p>
    <w:p>
      <w:pPr>
        <w:pStyle w:val="pstyle"/>
      </w:pPr>
    </w:p>
    <w:p>
      <w:pPr>
        <w:pStyle w:val="h2"/>
      </w:pPr>
      <w:r>
        <w:t>111. 支配下肢的内脏运动神经纤维：</w:t>
      </w:r>
    </w:p>
    <w:p>
      <w:pPr>
        <w:pStyle w:val="pstyle"/>
      </w:pPr>
      <w:r>
        <w:t>A 只有交感神经纤维</w:t>
      </w:r>
    </w:p>
    <w:p>
      <w:pPr>
        <w:pStyle w:val="pstyle"/>
      </w:pPr>
      <w:r>
        <w:t>B 有交感和副交感神经纤维</w:t>
      </w:r>
    </w:p>
    <w:p>
      <w:pPr>
        <w:pStyle w:val="pstyle"/>
      </w:pPr>
      <w:r>
        <w:t>C 以交感神经为主，但也有副交感神经纤维</w:t>
      </w:r>
    </w:p>
    <w:p>
      <w:pPr>
        <w:pStyle w:val="pstyle"/>
      </w:pPr>
      <w:r>
        <w:t>D 以副交感神经为主，但也有少量交感神经纤维</w:t>
      </w:r>
    </w:p>
    <w:p>
      <w:pPr>
        <w:pStyle w:val="pstyle"/>
      </w:pPr>
      <w:r>
        <w:t>E 只有副交感神经纤维</w:t>
      </w:r>
    </w:p>
    <w:p>
      <w:r>
        <w:rPr>
          <w:rStyle w:val="ptitle"/>
        </w:rPr>
        <w:t>答案：</w:t>
      </w:r>
      <w:r>
        <w:rPr>
          <w:rStyle w:val="pcontent"/>
        </w:rPr>
      </w:r>
    </w:p>
    <w:p>
      <w:pPr>
        <w:pStyle w:val="pstyle"/>
      </w:pPr>
    </w:p>
    <w:p>
      <w:pPr>
        <w:pStyle w:val="h2"/>
      </w:pPr>
      <w:r>
        <w:t>112. 支配旋前圆肌和旋前方肌的神经是：</w:t>
      </w:r>
    </w:p>
    <w:p>
      <w:pPr>
        <w:pStyle w:val="pstyle"/>
      </w:pPr>
      <w:r>
        <w:t>A 腋神经</w:t>
      </w:r>
    </w:p>
    <w:p>
      <w:pPr>
        <w:pStyle w:val="pstyle"/>
      </w:pPr>
      <w:r>
        <w:t>B 正中神经</w:t>
      </w:r>
    </w:p>
    <w:p>
      <w:pPr>
        <w:pStyle w:val="pstyle"/>
      </w:pPr>
      <w:r>
        <w:t>C 肌皮神经</w:t>
      </w:r>
    </w:p>
    <w:p>
      <w:pPr>
        <w:pStyle w:val="pstyle"/>
      </w:pPr>
      <w:r>
        <w:t>D 桡神经</w:t>
      </w:r>
    </w:p>
    <w:p>
      <w:pPr>
        <w:pStyle w:val="pstyle"/>
      </w:pPr>
      <w:r>
        <w:t>E 尺神经</w:t>
      </w:r>
    </w:p>
    <w:p>
      <w:r>
        <w:rPr>
          <w:rStyle w:val="ptitle"/>
        </w:rPr>
        <w:t>答案：</w:t>
      </w:r>
      <w:r>
        <w:rPr>
          <w:rStyle w:val="pcontent"/>
        </w:rPr>
      </w:r>
    </w:p>
    <w:p>
      <w:pPr>
        <w:pStyle w:val="pstyle"/>
      </w:pPr>
    </w:p>
    <w:p>
      <w:pPr>
        <w:pStyle w:val="h2"/>
      </w:pPr>
      <w:r>
        <w:t>113. 直窦：</w:t>
      </w:r>
    </w:p>
    <w:p>
      <w:pPr>
        <w:pStyle w:val="pstyle"/>
      </w:pPr>
      <w:r>
        <w:t>A 位于大脑镰游离的下缘</w:t>
      </w:r>
    </w:p>
    <w:p>
      <w:pPr>
        <w:pStyle w:val="pstyle"/>
      </w:pPr>
      <w:r>
        <w:t>B 由下矢状窦及岩上窦汇合而成</w:t>
      </w:r>
    </w:p>
    <w:p>
      <w:pPr>
        <w:pStyle w:val="pstyle"/>
      </w:pPr>
      <w:r>
        <w:t>C 由大脑大静脉和下矢状窦汇合而成</w:t>
      </w:r>
    </w:p>
    <w:p>
      <w:pPr>
        <w:pStyle w:val="pstyle"/>
      </w:pPr>
      <w:r>
        <w:t>D 行于小脑幕附着缘内</w:t>
      </w:r>
    </w:p>
    <w:p>
      <w:pPr>
        <w:pStyle w:val="pstyle"/>
      </w:pPr>
      <w:r>
        <w:t>E 直接通乙状窦</w:t>
      </w:r>
    </w:p>
    <w:p>
      <w:r>
        <w:rPr>
          <w:rStyle w:val="ptitle"/>
        </w:rPr>
        <w:t>答案：</w:t>
      </w:r>
      <w:r>
        <w:rPr>
          <w:rStyle w:val="pcontent"/>
        </w:rPr>
      </w:r>
    </w:p>
    <w:p>
      <w:pPr>
        <w:pStyle w:val="pstyle"/>
      </w:pPr>
    </w:p>
    <w:p>
      <w:pPr>
        <w:pStyle w:val="h2"/>
      </w:pPr>
      <w:r>
        <w:t>114. 指出下列骨不属于脑颅骨者：</w:t>
      </w:r>
    </w:p>
    <w:p>
      <w:pPr>
        <w:pStyle w:val="pstyle"/>
      </w:pPr>
      <w:r>
        <w:t>A 蝶骨</w:t>
      </w:r>
    </w:p>
    <w:p>
      <w:pPr>
        <w:pStyle w:val="pstyle"/>
      </w:pPr>
      <w:r>
        <w:t>B 颧骨</w:t>
      </w:r>
    </w:p>
    <w:p>
      <w:pPr>
        <w:pStyle w:val="pstyle"/>
      </w:pPr>
      <w:r>
        <w:t>C 额骨</w:t>
      </w:r>
    </w:p>
    <w:p>
      <w:pPr>
        <w:pStyle w:val="pstyle"/>
      </w:pPr>
      <w:r>
        <w:t>D 筛骨</w:t>
      </w:r>
    </w:p>
    <w:p>
      <w:pPr>
        <w:pStyle w:val="pstyle"/>
      </w:pPr>
      <w:r>
        <w:t>E 颞骨</w:t>
      </w:r>
    </w:p>
    <w:p>
      <w:r>
        <w:rPr>
          <w:rStyle w:val="ptitle"/>
        </w:rPr>
        <w:t>答案：</w:t>
      </w:r>
      <w:r>
        <w:rPr>
          <w:rStyle w:val="pcontent"/>
        </w:rPr>
      </w:r>
    </w:p>
    <w:p>
      <w:pPr>
        <w:pStyle w:val="pstyle"/>
      </w:pPr>
    </w:p>
    <w:p>
      <w:pPr>
        <w:pStyle w:val="h2"/>
      </w:pPr>
      <w:r>
        <w:t>115. 属海马结构的是：</w:t>
      </w:r>
    </w:p>
    <w:p>
      <w:pPr>
        <w:pStyle w:val="pstyle"/>
      </w:pPr>
      <w:r>
        <w:t>A 海马和齿状回</w:t>
      </w:r>
    </w:p>
    <w:p>
      <w:pPr>
        <w:pStyle w:val="pstyle"/>
      </w:pPr>
      <w:r>
        <w:t>B 海马旁回和海马</w:t>
      </w:r>
    </w:p>
    <w:p>
      <w:pPr>
        <w:pStyle w:val="pstyle"/>
      </w:pPr>
      <w:r>
        <w:t>C 海马旁回和钩</w:t>
      </w:r>
    </w:p>
    <w:p>
      <w:pPr>
        <w:pStyle w:val="pstyle"/>
      </w:pPr>
      <w:r>
        <w:t>D 海马旁回和齿状回</w:t>
      </w:r>
    </w:p>
    <w:p>
      <w:pPr>
        <w:pStyle w:val="pstyle"/>
      </w:pPr>
      <w:r>
        <w:t>E 海马旁回，钩和海马</w:t>
      </w:r>
    </w:p>
    <w:p>
      <w:r>
        <w:rPr>
          <w:rStyle w:val="ptitle"/>
        </w:rPr>
        <w:t>答案：</w:t>
      </w:r>
      <w:r>
        <w:rPr>
          <w:rStyle w:val="pcontent"/>
        </w:rPr>
      </w:r>
    </w:p>
    <w:p>
      <w:pPr>
        <w:pStyle w:val="pstyle"/>
      </w:pPr>
    </w:p>
    <w:p>
      <w:pPr>
        <w:pStyle w:val="h2"/>
      </w:pPr>
      <w:r>
        <w:t>116. 属于腹膜间位器官的是：</w:t>
      </w:r>
    </w:p>
    <w:p>
      <w:pPr>
        <w:pStyle w:val="pstyle"/>
      </w:pPr>
      <w:r>
        <w:t>A 输尿管</w:t>
      </w:r>
    </w:p>
    <w:p>
      <w:pPr>
        <w:pStyle w:val="pstyle"/>
      </w:pPr>
      <w:r>
        <w:t>B 肾上腺</w:t>
      </w:r>
    </w:p>
    <w:p>
      <w:pPr>
        <w:pStyle w:val="pstyle"/>
      </w:pPr>
      <w:r>
        <w:t>C 卵巢</w:t>
      </w:r>
    </w:p>
    <w:p>
      <w:pPr>
        <w:pStyle w:val="pstyle"/>
      </w:pPr>
      <w:r>
        <w:t>D 肝</w:t>
      </w:r>
    </w:p>
    <w:p>
      <w:pPr>
        <w:pStyle w:val="pstyle"/>
      </w:pPr>
      <w:r>
        <w:t>E 横结肠</w:t>
      </w:r>
    </w:p>
    <w:p>
      <w:r>
        <w:rPr>
          <w:rStyle w:val="ptitle"/>
        </w:rPr>
        <w:t>答案：</w:t>
      </w:r>
      <w:r>
        <w:rPr>
          <w:rStyle w:val="pcontent"/>
        </w:rPr>
      </w:r>
    </w:p>
    <w:p>
      <w:pPr>
        <w:pStyle w:val="pstyle"/>
      </w:pPr>
    </w:p>
    <w:p>
      <w:pPr>
        <w:pStyle w:val="h2"/>
      </w:pPr>
      <w:r>
        <w:t>117. 属于旧小脑的是：</w:t>
      </w:r>
    </w:p>
    <w:p>
      <w:pPr>
        <w:pStyle w:val="pstyle"/>
      </w:pPr>
      <w:r>
        <w:t>A 中间核</w:t>
      </w:r>
    </w:p>
    <w:p>
      <w:pPr>
        <w:pStyle w:val="pstyle"/>
      </w:pPr>
      <w:r>
        <w:t>B 齿状核</w:t>
      </w:r>
    </w:p>
    <w:p>
      <w:pPr>
        <w:pStyle w:val="pstyle"/>
      </w:pPr>
      <w:r>
        <w:t>C 红核</w:t>
      </w:r>
    </w:p>
    <w:p>
      <w:pPr>
        <w:pStyle w:val="pstyle"/>
      </w:pPr>
      <w:r>
        <w:t>D 顶核</w:t>
      </w:r>
    </w:p>
    <w:p>
      <w:pPr>
        <w:pStyle w:val="pstyle"/>
      </w:pPr>
      <w:r>
        <w:t>E 杏仁核</w:t>
      </w:r>
    </w:p>
    <w:p>
      <w:r>
        <w:rPr>
          <w:rStyle w:val="ptitle"/>
        </w:rPr>
        <w:t>答案：</w:t>
      </w:r>
      <w:r>
        <w:rPr>
          <w:rStyle w:val="pcontent"/>
        </w:rPr>
      </w:r>
    </w:p>
    <w:p>
      <w:pPr>
        <w:pStyle w:val="pstyle"/>
      </w:pPr>
    </w:p>
    <w:p>
      <w:pPr>
        <w:pStyle w:val="h2"/>
      </w:pPr>
      <w:r>
        <w:t>118. 属于原小脑的是：</w:t>
      </w:r>
    </w:p>
    <w:p>
      <w:pPr>
        <w:pStyle w:val="pstyle"/>
      </w:pPr>
      <w:r>
        <w:t>A 栓状核</w:t>
      </w:r>
    </w:p>
    <w:p>
      <w:pPr>
        <w:pStyle w:val="pstyle"/>
      </w:pPr>
      <w:r>
        <w:t>B 齿状核</w:t>
      </w:r>
    </w:p>
    <w:p>
      <w:pPr>
        <w:pStyle w:val="pstyle"/>
      </w:pPr>
      <w:r>
        <w:t>C 球状核</w:t>
      </w:r>
    </w:p>
    <w:p>
      <w:pPr>
        <w:pStyle w:val="pstyle"/>
      </w:pPr>
      <w:r>
        <w:t>D 顶核</w:t>
      </w:r>
    </w:p>
    <w:p>
      <w:pPr>
        <w:pStyle w:val="pstyle"/>
      </w:pPr>
      <w:r>
        <w:t>E 杏仁核</w:t>
      </w:r>
    </w:p>
    <w:p>
      <w:r>
        <w:rPr>
          <w:rStyle w:val="ptitle"/>
        </w:rPr>
        <w:t>答案：</w:t>
      </w:r>
      <w:r>
        <w:rPr>
          <w:rStyle w:val="pcontent"/>
        </w:rPr>
      </w:r>
    </w:p>
    <w:p>
      <w:pPr>
        <w:pStyle w:val="pstyle"/>
      </w:pPr>
    </w:p>
    <w:p>
      <w:pPr>
        <w:pStyle w:val="h2"/>
      </w:pPr>
      <w:r>
        <w:t>119. 左侧视束完全损伤，表现为：</w:t>
      </w:r>
    </w:p>
    <w:p>
      <w:pPr>
        <w:pStyle w:val="pstyle"/>
      </w:pPr>
      <w:r>
        <w:t>A 左眼全盲</w:t>
      </w:r>
    </w:p>
    <w:p>
      <w:pPr>
        <w:pStyle w:val="pstyle"/>
      </w:pPr>
      <w:r>
        <w:t>B 左眼视野左侧偏盲</w:t>
      </w:r>
    </w:p>
    <w:p>
      <w:pPr>
        <w:pStyle w:val="pstyle"/>
      </w:pPr>
      <w:r>
        <w:t>C 右眼全盲</w:t>
      </w:r>
    </w:p>
    <w:p>
      <w:pPr>
        <w:pStyle w:val="pstyle"/>
      </w:pPr>
      <w:r>
        <w:t>D 双眼视野左侧偏盲</w:t>
      </w:r>
    </w:p>
    <w:p>
      <w:pPr>
        <w:pStyle w:val="pstyle"/>
      </w:pPr>
      <w:r>
        <w:t>E 双眼右侧视野同向性偏盲</w:t>
      </w:r>
    </w:p>
    <w:p>
      <w:r>
        <w:rPr>
          <w:rStyle w:val="ptitle"/>
        </w:rPr>
        <w:t>答案：</w:t>
      </w:r>
      <w:r>
        <w:rPr>
          <w:rStyle w:val="pcontent"/>
        </w:rPr>
      </w:r>
    </w:p>
    <w:p>
      <w:pPr>
        <w:pStyle w:val="pstyle"/>
      </w:pPr>
    </w:p>
    <w:p>
      <w:pPr>
        <w:pStyle w:val="h2"/>
      </w:pPr>
      <w:r>
        <w:t>120. 左睾丸静脉常注入：</w:t>
      </w:r>
    </w:p>
    <w:p>
      <w:pPr>
        <w:pStyle w:val="pstyle"/>
      </w:pPr>
      <w:r>
        <w:t>A 下腔静脉</w:t>
      </w:r>
    </w:p>
    <w:p>
      <w:pPr>
        <w:pStyle w:val="pstyle"/>
      </w:pPr>
      <w:r>
        <w:t>B 左肾静脉</w:t>
      </w:r>
    </w:p>
    <w:p>
      <w:pPr>
        <w:pStyle w:val="pstyle"/>
      </w:pPr>
      <w:r>
        <w:t>C 髂内静脉</w:t>
      </w:r>
    </w:p>
    <w:p>
      <w:pPr>
        <w:pStyle w:val="pstyle"/>
      </w:pPr>
      <w:r>
        <w:t>D 肠系膜下静脉</w:t>
      </w:r>
    </w:p>
    <w:p>
      <w:pPr>
        <w:pStyle w:val="pstyle"/>
      </w:pPr>
      <w:r>
        <w:t>E 肠系膜上静脉</w:t>
      </w:r>
    </w:p>
    <w:p>
      <w:r>
        <w:rPr>
          <w:rStyle w:val="ptitle"/>
        </w:rPr>
        <w:t>答案：</w:t>
      </w:r>
      <w:r>
        <w:rPr>
          <w:rStyle w:val="pcontent"/>
        </w:rPr>
      </w:r>
    </w:p>
    <w:p>
      <w:pPr>
        <w:pStyle w:val="pstyle"/>
      </w:pPr>
    </w:p>
    <w:p>
      <w:pPr>
        <w:pStyle w:val="h1"/>
      </w:pPr>
      <w:r>
        <w:t>二、 名词解释</w:t>
      </w:r>
    </w:p>
    <w:p>
      <w:pPr>
        <w:pStyle w:val="h2"/>
      </w:pPr>
      <w:r>
        <w:t>1. Broca区</w:t>
      </w:r>
    </w:p>
    <w:p>
      <w:r>
        <w:rPr>
          <w:rStyle w:val="ptitle"/>
        </w:rPr>
        <w:t>答案：</w:t>
      </w:r>
      <w:r>
        <w:rPr>
          <w:rStyle w:val="pcontent"/>
        </w:rPr>
      </w:r>
    </w:p>
    <w:p>
      <w:pPr>
        <w:pStyle w:val="pstyle"/>
      </w:pPr>
    </w:p>
    <w:p>
      <w:pPr>
        <w:pStyle w:val="h2"/>
      </w:pPr>
      <w:r>
        <w:t>2. McBurney点</w:t>
      </w:r>
    </w:p>
    <w:p>
      <w:r>
        <w:rPr>
          <w:rStyle w:val="ptitle"/>
        </w:rPr>
        <w:t>答案：</w:t>
      </w:r>
      <w:r>
        <w:rPr>
          <w:rStyle w:val="pcontent"/>
        </w:rPr>
      </w:r>
    </w:p>
    <w:p>
      <w:pPr>
        <w:pStyle w:val="pstyle"/>
      </w:pPr>
    </w:p>
    <w:p>
      <w:pPr>
        <w:pStyle w:val="h2"/>
      </w:pPr>
      <w:r>
        <w:t>3. Meckel憩室</w:t>
      </w:r>
    </w:p>
    <w:p>
      <w:r>
        <w:rPr>
          <w:rStyle w:val="ptitle"/>
        </w:rPr>
        <w:t>答案：</w:t>
      </w:r>
      <w:r>
        <w:rPr>
          <w:rStyle w:val="pcontent"/>
        </w:rPr>
      </w:r>
    </w:p>
    <w:p>
      <w:pPr>
        <w:pStyle w:val="pstyle"/>
      </w:pPr>
    </w:p>
    <w:p>
      <w:pPr>
        <w:pStyle w:val="h2"/>
      </w:pPr>
      <w:r>
        <w:t>4. 白交通支</w:t>
      </w:r>
    </w:p>
    <w:p>
      <w:r>
        <w:rPr>
          <w:rStyle w:val="ptitle"/>
        </w:rPr>
        <w:t>答案：</w:t>
      </w:r>
      <w:r>
        <w:rPr>
          <w:rStyle w:val="pcontent"/>
        </w:rPr>
      </w:r>
    </w:p>
    <w:p>
      <w:pPr>
        <w:pStyle w:val="pstyle"/>
      </w:pPr>
    </w:p>
    <w:p>
      <w:pPr>
        <w:pStyle w:val="h2"/>
      </w:pPr>
      <w:r>
        <w:t>5. 包皮系带</w:t>
      </w:r>
    </w:p>
    <w:p>
      <w:r>
        <w:rPr>
          <w:rStyle w:val="ptitle"/>
        </w:rPr>
        <w:t>答案：</w:t>
      </w:r>
      <w:r>
        <w:rPr>
          <w:rStyle w:val="pcontent"/>
        </w:rPr>
      </w:r>
    </w:p>
    <w:p>
      <w:pPr>
        <w:pStyle w:val="pstyle"/>
      </w:pPr>
    </w:p>
    <w:p>
      <w:pPr>
        <w:pStyle w:val="h2"/>
      </w:pPr>
      <w:r>
        <w:t>6. 被盖</w:t>
      </w:r>
    </w:p>
    <w:p>
      <w:r>
        <w:rPr>
          <w:rStyle w:val="ptitle"/>
        </w:rPr>
        <w:t>答案：</w:t>
      </w:r>
      <w:r>
        <w:rPr>
          <w:rStyle w:val="pcontent"/>
        </w:rPr>
      </w:r>
    </w:p>
    <w:p>
      <w:pPr>
        <w:pStyle w:val="pstyle"/>
      </w:pPr>
    </w:p>
    <w:p>
      <w:pPr>
        <w:pStyle w:val="h2"/>
      </w:pPr>
      <w:r>
        <w:t>7. 鼻旁窦</w:t>
      </w:r>
    </w:p>
    <w:p>
      <w:r>
        <w:rPr>
          <w:rStyle w:val="ptitle"/>
        </w:rPr>
        <w:t>答案：</w:t>
      </w:r>
      <w:r>
        <w:rPr>
          <w:rStyle w:val="pcontent"/>
        </w:rPr>
      </w:r>
    </w:p>
    <w:p>
      <w:pPr>
        <w:pStyle w:val="pstyle"/>
      </w:pPr>
    </w:p>
    <w:p>
      <w:pPr>
        <w:pStyle w:val="h2"/>
      </w:pPr>
      <w:r>
        <w:t>8. 边缘叶</w:t>
      </w:r>
    </w:p>
    <w:p>
      <w:r>
        <w:rPr>
          <w:rStyle w:val="ptitle"/>
        </w:rPr>
        <w:t>答案：</w:t>
      </w:r>
      <w:r>
        <w:rPr>
          <w:rStyle w:val="pcontent"/>
        </w:rPr>
      </w:r>
    </w:p>
    <w:p>
      <w:pPr>
        <w:pStyle w:val="pstyle"/>
      </w:pPr>
    </w:p>
    <w:p>
      <w:pPr>
        <w:pStyle w:val="h2"/>
      </w:pPr>
      <w:r>
        <w:t>9. 腹股沟管</w:t>
      </w:r>
    </w:p>
    <w:p>
      <w:r>
        <w:rPr>
          <w:rStyle w:val="ptitle"/>
        </w:rPr>
        <w:t>答案：</w:t>
      </w:r>
      <w:r>
        <w:rPr>
          <w:rStyle w:val="pcontent"/>
        </w:rPr>
      </w:r>
    </w:p>
    <w:p>
      <w:pPr>
        <w:pStyle w:val="pstyle"/>
      </w:pPr>
    </w:p>
    <w:p>
      <w:pPr>
        <w:pStyle w:val="h2"/>
      </w:pPr>
      <w:r>
        <w:t>10. 腹后内侧核</w:t>
      </w:r>
    </w:p>
    <w:p>
      <w:r>
        <w:rPr>
          <w:rStyle w:val="ptitle"/>
        </w:rPr>
        <w:t>答案：</w:t>
      </w:r>
      <w:r>
        <w:rPr>
          <w:rStyle w:val="pcontent"/>
        </w:rPr>
      </w:r>
    </w:p>
    <w:p>
      <w:pPr>
        <w:pStyle w:val="pstyle"/>
      </w:pPr>
    </w:p>
    <w:p>
      <w:pPr>
        <w:pStyle w:val="h2"/>
      </w:pPr>
      <w:r>
        <w:t>11. 腹直肌鞘</w:t>
      </w:r>
    </w:p>
    <w:p>
      <w:r>
        <w:rPr>
          <w:rStyle w:val="ptitle"/>
        </w:rPr>
        <w:t>答案：</w:t>
      </w:r>
      <w:r>
        <w:rPr>
          <w:rStyle w:val="pcontent"/>
        </w:rPr>
      </w:r>
    </w:p>
    <w:p>
      <w:pPr>
        <w:pStyle w:val="pstyle"/>
      </w:pPr>
    </w:p>
    <w:p>
      <w:pPr>
        <w:pStyle w:val="h2"/>
      </w:pPr>
      <w:r>
        <w:t>12. 肝胰壶腹（Vater壶腹）</w:t>
      </w:r>
    </w:p>
    <w:p>
      <w:r>
        <w:rPr>
          <w:rStyle w:val="ptitle"/>
        </w:rPr>
        <w:t>答案：</w:t>
      </w:r>
      <w:r>
        <w:rPr>
          <w:rStyle w:val="pcontent"/>
        </w:rPr>
      </w:r>
    </w:p>
    <w:p>
      <w:pPr>
        <w:pStyle w:val="pstyle"/>
      </w:pPr>
    </w:p>
    <w:p>
      <w:pPr>
        <w:pStyle w:val="h2"/>
      </w:pPr>
      <w:r>
        <w:t>13. 股三角</w:t>
      </w:r>
    </w:p>
    <w:p>
      <w:r>
        <w:rPr>
          <w:rStyle w:val="ptitle"/>
        </w:rPr>
        <w:t>答案：</w:t>
      </w:r>
      <w:r>
        <w:rPr>
          <w:rStyle w:val="pcontent"/>
        </w:rPr>
      </w:r>
    </w:p>
    <w:p>
      <w:pPr>
        <w:pStyle w:val="pstyle"/>
      </w:pPr>
    </w:p>
    <w:p>
      <w:pPr>
        <w:pStyle w:val="h2"/>
      </w:pPr>
      <w:r>
        <w:t>14. 鼓索</w:t>
      </w:r>
    </w:p>
    <w:p>
      <w:r>
        <w:rPr>
          <w:rStyle w:val="ptitle"/>
        </w:rPr>
        <w:t>答案：</w:t>
      </w:r>
      <w:r>
        <w:rPr>
          <w:rStyle w:val="pcontent"/>
        </w:rPr>
      </w:r>
    </w:p>
    <w:p>
      <w:pPr>
        <w:pStyle w:val="pstyle"/>
      </w:pPr>
    </w:p>
    <w:p>
      <w:pPr>
        <w:pStyle w:val="h2"/>
      </w:pPr>
      <w:r>
        <w:t>15. 后尿道</w:t>
      </w:r>
    </w:p>
    <w:p>
      <w:r>
        <w:rPr>
          <w:rStyle w:val="ptitle"/>
        </w:rPr>
        <w:t>答案：</w:t>
      </w:r>
      <w:r>
        <w:rPr>
          <w:rStyle w:val="pcontent"/>
        </w:rPr>
      </w:r>
    </w:p>
    <w:p>
      <w:pPr>
        <w:pStyle w:val="pstyle"/>
      </w:pPr>
    </w:p>
    <w:p>
      <w:pPr>
        <w:pStyle w:val="h2"/>
      </w:pPr>
      <w:r>
        <w:t>16. 灰交通支</w:t>
      </w:r>
    </w:p>
    <w:p>
      <w:r>
        <w:rPr>
          <w:rStyle w:val="ptitle"/>
        </w:rPr>
        <w:t>答案：</w:t>
      </w:r>
      <w:r>
        <w:rPr>
          <w:rStyle w:val="pcontent"/>
        </w:rPr>
      </w:r>
    </w:p>
    <w:p>
      <w:pPr>
        <w:pStyle w:val="pstyle"/>
      </w:pPr>
    </w:p>
    <w:p>
      <w:pPr>
        <w:pStyle w:val="h2"/>
      </w:pPr>
      <w:r>
        <w:t>17. 会阴</w:t>
      </w:r>
    </w:p>
    <w:p>
      <w:r>
        <w:rPr>
          <w:rStyle w:val="ptitle"/>
        </w:rPr>
        <w:t>答案：</w:t>
      </w:r>
      <w:r>
        <w:rPr>
          <w:rStyle w:val="pcontent"/>
        </w:rPr>
      </w:r>
    </w:p>
    <w:p>
      <w:pPr>
        <w:pStyle w:val="pstyle"/>
      </w:pPr>
    </w:p>
    <w:p>
      <w:pPr>
        <w:pStyle w:val="h2"/>
      </w:pPr>
      <w:r>
        <w:t>18. 会阴浅隙</w:t>
      </w:r>
    </w:p>
    <w:p>
      <w:r>
        <w:rPr>
          <w:rStyle w:val="ptitle"/>
        </w:rPr>
        <w:t>答案：</w:t>
      </w:r>
      <w:r>
        <w:rPr>
          <w:rStyle w:val="pcontent"/>
        </w:rPr>
      </w:r>
    </w:p>
    <w:p>
      <w:pPr>
        <w:pStyle w:val="pstyle"/>
      </w:pPr>
    </w:p>
    <w:p>
      <w:pPr>
        <w:pStyle w:val="h2"/>
      </w:pPr>
      <w:r>
        <w:t>19. 会阴深隙：</w:t>
      </w:r>
    </w:p>
    <w:p>
      <w:r>
        <w:rPr>
          <w:rStyle w:val="ptitle"/>
        </w:rPr>
        <w:t>答案：</w:t>
      </w:r>
      <w:r>
        <w:rPr>
          <w:rStyle w:val="pcontent"/>
        </w:rPr>
      </w:r>
    </w:p>
    <w:p>
      <w:pPr>
        <w:pStyle w:val="pstyle"/>
      </w:pPr>
    </w:p>
    <w:p>
      <w:pPr>
        <w:pStyle w:val="h2"/>
      </w:pPr>
      <w:r>
        <w:t>20. 肌腱袖</w:t>
      </w:r>
    </w:p>
    <w:p>
      <w:r>
        <w:rPr>
          <w:rStyle w:val="ptitle"/>
        </w:rPr>
        <w:t>答案：</w:t>
      </w:r>
      <w:r>
        <w:rPr>
          <w:rStyle w:val="pcontent"/>
        </w:rPr>
      </w:r>
    </w:p>
    <w:p>
      <w:pPr>
        <w:pStyle w:val="pstyle"/>
      </w:pPr>
    </w:p>
    <w:p>
      <w:pPr>
        <w:pStyle w:val="h2"/>
      </w:pPr>
      <w:r>
        <w:t>21. 肌腱与腱膜</w:t>
      </w:r>
    </w:p>
    <w:p>
      <w:r>
        <w:rPr>
          <w:rStyle w:val="ptitle"/>
        </w:rPr>
        <w:t>答案：</w:t>
      </w:r>
      <w:r>
        <w:rPr>
          <w:rStyle w:val="pcontent"/>
        </w:rPr>
      </w:r>
    </w:p>
    <w:p>
      <w:pPr>
        <w:pStyle w:val="pstyle"/>
      </w:pPr>
    </w:p>
    <w:p>
      <w:pPr>
        <w:pStyle w:val="h2"/>
      </w:pPr>
      <w:r>
        <w:t>22. 腱鞘</w:t>
      </w:r>
    </w:p>
    <w:p>
      <w:r>
        <w:rPr>
          <w:rStyle w:val="ptitle"/>
        </w:rPr>
        <w:t>答案：</w:t>
      </w:r>
      <w:r>
        <w:rPr>
          <w:rStyle w:val="pcontent"/>
        </w:rPr>
      </w:r>
    </w:p>
    <w:p>
      <w:pPr>
        <w:pStyle w:val="pstyle"/>
      </w:pPr>
    </w:p>
    <w:p>
      <w:pPr>
        <w:pStyle w:val="h2"/>
      </w:pPr>
      <w:r>
        <w:t>23. 节前纤维</w:t>
      </w:r>
    </w:p>
    <w:p>
      <w:r>
        <w:rPr>
          <w:rStyle w:val="ptitle"/>
        </w:rPr>
        <w:t>答案：</w:t>
      </w:r>
      <w:r>
        <w:rPr>
          <w:rStyle w:val="pcontent"/>
        </w:rPr>
      </w:r>
    </w:p>
    <w:p>
      <w:pPr>
        <w:pStyle w:val="pstyle"/>
      </w:pPr>
    </w:p>
    <w:p>
      <w:pPr>
        <w:pStyle w:val="h2"/>
      </w:pPr>
      <w:r>
        <w:t>24. 精索</w:t>
      </w:r>
    </w:p>
    <w:p>
      <w:r>
        <w:rPr>
          <w:rStyle w:val="ptitle"/>
        </w:rPr>
        <w:t>答案：</w:t>
      </w:r>
      <w:r>
        <w:rPr>
          <w:rStyle w:val="pcontent"/>
        </w:rPr>
      </w:r>
    </w:p>
    <w:p>
      <w:pPr>
        <w:pStyle w:val="pstyle"/>
      </w:pPr>
    </w:p>
    <w:p>
      <w:pPr>
        <w:pStyle w:val="h2"/>
      </w:pPr>
      <w:r>
        <w:t>25. 颈动脉窦</w:t>
      </w:r>
    </w:p>
    <w:p>
      <w:r>
        <w:rPr>
          <w:rStyle w:val="ptitle"/>
        </w:rPr>
        <w:t>答案：</w:t>
      </w:r>
      <w:r>
        <w:rPr>
          <w:rStyle w:val="pcontent"/>
        </w:rPr>
      </w:r>
    </w:p>
    <w:p>
      <w:pPr>
        <w:pStyle w:val="pstyle"/>
      </w:pPr>
    </w:p>
    <w:p>
      <w:pPr>
        <w:pStyle w:val="h2"/>
      </w:pPr>
      <w:r>
        <w:t>26. 颈动脉小球</w:t>
      </w:r>
    </w:p>
    <w:p>
      <w:r>
        <w:rPr>
          <w:rStyle w:val="ptitle"/>
        </w:rPr>
        <w:t>答案：</w:t>
      </w:r>
      <w:r>
        <w:rPr>
          <w:rStyle w:val="pcontent"/>
        </w:rPr>
      </w:r>
    </w:p>
    <w:p>
      <w:pPr>
        <w:pStyle w:val="pstyle"/>
      </w:pPr>
    </w:p>
    <w:p>
      <w:pPr>
        <w:pStyle w:val="h2"/>
      </w:pPr>
      <w:r>
        <w:t>27. 联络纤维</w:t>
      </w:r>
    </w:p>
    <w:p>
      <w:r>
        <w:rPr>
          <w:rStyle w:val="ptitle"/>
        </w:rPr>
        <w:t>答案：</w:t>
      </w:r>
      <w:r>
        <w:rPr>
          <w:rStyle w:val="pcontent"/>
        </w:rPr>
      </w:r>
    </w:p>
    <w:p>
      <w:pPr>
        <w:pStyle w:val="pstyle"/>
      </w:pPr>
    </w:p>
    <w:p>
      <w:pPr>
        <w:pStyle w:val="h2"/>
      </w:pPr>
      <w:r>
        <w:t>28. 内分泌组织</w:t>
      </w:r>
    </w:p>
    <w:p>
      <w:r>
        <w:rPr>
          <w:rStyle w:val="ptitle"/>
        </w:rPr>
        <w:t>答案：</w:t>
      </w:r>
      <w:r>
        <w:rPr>
          <w:rStyle w:val="pcontent"/>
        </w:rPr>
      </w:r>
    </w:p>
    <w:p>
      <w:pPr>
        <w:pStyle w:val="pstyle"/>
      </w:pPr>
    </w:p>
    <w:p>
      <w:pPr>
        <w:pStyle w:val="h2"/>
      </w:pPr>
      <w:r>
        <w:t>29. 脑干基底部</w:t>
      </w:r>
    </w:p>
    <w:p>
      <w:r>
        <w:rPr>
          <w:rStyle w:val="ptitle"/>
        </w:rPr>
        <w:t>答案：</w:t>
      </w:r>
      <w:r>
        <w:rPr>
          <w:rStyle w:val="pcontent"/>
        </w:rPr>
      </w:r>
    </w:p>
    <w:p>
      <w:pPr>
        <w:pStyle w:val="pstyle"/>
      </w:pPr>
    </w:p>
    <w:p>
      <w:pPr>
        <w:pStyle w:val="h2"/>
      </w:pPr>
      <w:r>
        <w:t>30. 脑桥小脑三角</w:t>
      </w:r>
    </w:p>
    <w:p>
      <w:r>
        <w:rPr>
          <w:rStyle w:val="ptitle"/>
        </w:rPr>
        <w:t>答案：</w:t>
      </w:r>
      <w:r>
        <w:rPr>
          <w:rStyle w:val="pcontent"/>
        </w:rPr>
      </w:r>
    </w:p>
    <w:p>
      <w:pPr>
        <w:pStyle w:val="pstyle"/>
      </w:pPr>
    </w:p>
    <w:p>
      <w:pPr>
        <w:pStyle w:val="h2"/>
      </w:pPr>
      <w:r>
        <w:t>31. 尿生殖膈</w:t>
      </w:r>
    </w:p>
    <w:p>
      <w:r>
        <w:rPr>
          <w:rStyle w:val="ptitle"/>
        </w:rPr>
        <w:t>答案：</w:t>
      </w:r>
      <w:r>
        <w:rPr>
          <w:rStyle w:val="pcontent"/>
        </w:rPr>
      </w:r>
    </w:p>
    <w:p>
      <w:pPr>
        <w:pStyle w:val="pstyle"/>
      </w:pPr>
    </w:p>
    <w:p>
      <w:pPr>
        <w:pStyle w:val="h2"/>
      </w:pPr>
      <w:r>
        <w:t>32. 盆膈</w:t>
      </w:r>
    </w:p>
    <w:p>
      <w:r>
        <w:rPr>
          <w:rStyle w:val="ptitle"/>
        </w:rPr>
        <w:t>答案：</w:t>
      </w:r>
      <w:r>
        <w:rPr>
          <w:rStyle w:val="pcontent"/>
        </w:rPr>
      </w:r>
    </w:p>
    <w:p>
      <w:pPr>
        <w:pStyle w:val="pstyle"/>
      </w:pPr>
    </w:p>
    <w:p>
      <w:pPr>
        <w:pStyle w:val="h2"/>
      </w:pPr>
      <w:r>
        <w:t>33. 前尿道</w:t>
      </w:r>
    </w:p>
    <w:p>
      <w:r>
        <w:rPr>
          <w:rStyle w:val="ptitle"/>
        </w:rPr>
        <w:t>答案：</w:t>
      </w:r>
      <w:r>
        <w:rPr>
          <w:rStyle w:val="pcontent"/>
        </w:rPr>
      </w:r>
    </w:p>
    <w:p>
      <w:pPr>
        <w:pStyle w:val="pstyle"/>
      </w:pPr>
    </w:p>
    <w:p>
      <w:pPr>
        <w:pStyle w:val="h2"/>
      </w:pPr>
      <w:r>
        <w:t>34. 乳房悬韧带</w:t>
      </w:r>
    </w:p>
    <w:p>
      <w:r>
        <w:rPr>
          <w:rStyle w:val="ptitle"/>
        </w:rPr>
        <w:t>答案：</w:t>
      </w:r>
      <w:r>
        <w:rPr>
          <w:rStyle w:val="pcontent"/>
        </w:rPr>
      </w:r>
    </w:p>
    <w:p>
      <w:pPr>
        <w:pStyle w:val="pstyle"/>
      </w:pPr>
    </w:p>
    <w:p>
      <w:pPr>
        <w:pStyle w:val="h2"/>
      </w:pPr>
      <w:r>
        <w:t>35. 三叉丘系</w:t>
      </w:r>
    </w:p>
    <w:p>
      <w:r>
        <w:rPr>
          <w:rStyle w:val="ptitle"/>
        </w:rPr>
        <w:t>答案：</w:t>
      </w:r>
      <w:r>
        <w:rPr>
          <w:rStyle w:val="pcontent"/>
        </w:rPr>
      </w:r>
    </w:p>
    <w:p>
      <w:pPr>
        <w:pStyle w:val="pstyle"/>
      </w:pPr>
    </w:p>
    <w:p>
      <w:pPr>
        <w:pStyle w:val="h2"/>
      </w:pPr>
      <w:r>
        <w:t>36. 上丘及上丘臂</w:t>
      </w:r>
    </w:p>
    <w:p>
      <w:r>
        <w:rPr>
          <w:rStyle w:val="ptitle"/>
        </w:rPr>
        <w:t>答案：</w:t>
      </w:r>
      <w:r>
        <w:rPr>
          <w:rStyle w:val="pcontent"/>
        </w:rPr>
      </w:r>
    </w:p>
    <w:p>
      <w:pPr>
        <w:pStyle w:val="pstyle"/>
      </w:pPr>
    </w:p>
    <w:p>
      <w:pPr>
        <w:pStyle w:val="h2"/>
      </w:pPr>
      <w:r>
        <w:t>37. 上神经节</w:t>
      </w:r>
    </w:p>
    <w:p>
      <w:r>
        <w:rPr>
          <w:rStyle w:val="ptitle"/>
        </w:rPr>
        <w:t>答案：</w:t>
      </w:r>
      <w:r>
        <w:rPr>
          <w:rStyle w:val="pcontent"/>
        </w:rPr>
      </w:r>
    </w:p>
    <w:p>
      <w:pPr>
        <w:pStyle w:val="pstyle"/>
      </w:pPr>
    </w:p>
    <w:p>
      <w:pPr>
        <w:pStyle w:val="h2"/>
      </w:pPr>
      <w:r>
        <w:t>38. 上消化道</w:t>
      </w:r>
    </w:p>
    <w:p>
      <w:r>
        <w:rPr>
          <w:rStyle w:val="ptitle"/>
        </w:rPr>
        <w:t>答案：</w:t>
      </w:r>
      <w:r>
        <w:rPr>
          <w:rStyle w:val="pcontent"/>
        </w:rPr>
      </w:r>
    </w:p>
    <w:p>
      <w:pPr>
        <w:pStyle w:val="pstyle"/>
      </w:pPr>
    </w:p>
    <w:p>
      <w:pPr>
        <w:pStyle w:val="h2"/>
      </w:pPr>
      <w:r>
        <w:t>39. 神经胶质</w:t>
      </w:r>
    </w:p>
    <w:p>
      <w:r>
        <w:rPr>
          <w:rStyle w:val="ptitle"/>
        </w:rPr>
        <w:t>答案：</w:t>
      </w:r>
      <w:r>
        <w:rPr>
          <w:rStyle w:val="pcontent"/>
        </w:rPr>
      </w:r>
    </w:p>
    <w:p>
      <w:pPr>
        <w:pStyle w:val="pstyle"/>
      </w:pPr>
    </w:p>
    <w:p>
      <w:pPr>
        <w:pStyle w:val="h2"/>
      </w:pPr>
      <w:r>
        <w:t>40. 肾区</w:t>
      </w:r>
    </w:p>
    <w:p>
      <w:r>
        <w:rPr>
          <w:rStyle w:val="ptitle"/>
        </w:rPr>
        <w:t>答案：</w:t>
      </w:r>
      <w:r>
        <w:rPr>
          <w:rStyle w:val="pcontent"/>
        </w:rPr>
      </w:r>
    </w:p>
    <w:p>
      <w:pPr>
        <w:pStyle w:val="pstyle"/>
      </w:pPr>
    </w:p>
    <w:p>
      <w:pPr>
        <w:pStyle w:val="h2"/>
      </w:pPr>
      <w:r>
        <w:t>41. 肾盂</w:t>
      </w:r>
    </w:p>
    <w:p>
      <w:r>
        <w:rPr>
          <w:rStyle w:val="ptitle"/>
        </w:rPr>
        <w:t>答案：</w:t>
      </w:r>
      <w:r>
        <w:rPr>
          <w:rStyle w:val="pcontent"/>
        </w:rPr>
      </w:r>
    </w:p>
    <w:p>
      <w:pPr>
        <w:pStyle w:val="pstyle"/>
      </w:pPr>
    </w:p>
    <w:p>
      <w:pPr>
        <w:pStyle w:val="h2"/>
      </w:pPr>
      <w:r>
        <w:t>42. 声门裂</w:t>
      </w:r>
    </w:p>
    <w:p>
      <w:r>
        <w:rPr>
          <w:rStyle w:val="ptitle"/>
        </w:rPr>
        <w:t>答案：</w:t>
      </w:r>
      <w:r>
        <w:rPr>
          <w:rStyle w:val="pcontent"/>
        </w:rPr>
      </w:r>
    </w:p>
    <w:p>
      <w:pPr>
        <w:pStyle w:val="pstyle"/>
      </w:pPr>
    </w:p>
    <w:p>
      <w:pPr>
        <w:pStyle w:val="h2"/>
      </w:pPr>
      <w:r>
        <w:t>43. 十二指肠球</w:t>
      </w:r>
    </w:p>
    <w:p>
      <w:r>
        <w:rPr>
          <w:rStyle w:val="ptitle"/>
        </w:rPr>
        <w:t>答案：</w:t>
      </w:r>
      <w:r>
        <w:rPr>
          <w:rStyle w:val="pcontent"/>
        </w:rPr>
      </w:r>
    </w:p>
    <w:p>
      <w:pPr>
        <w:pStyle w:val="pstyle"/>
      </w:pPr>
    </w:p>
    <w:p>
      <w:pPr>
        <w:pStyle w:val="h2"/>
      </w:pPr>
      <w:r>
        <w:t>44. 投射纤维</w:t>
      </w:r>
    </w:p>
    <w:p>
      <w:r>
        <w:rPr>
          <w:rStyle w:val="ptitle"/>
        </w:rPr>
        <w:t>答案：</w:t>
      </w:r>
      <w:r>
        <w:rPr>
          <w:rStyle w:val="pcontent"/>
        </w:rPr>
      </w:r>
    </w:p>
    <w:p>
      <w:pPr>
        <w:pStyle w:val="pstyle"/>
      </w:pPr>
    </w:p>
    <w:p>
      <w:pPr>
        <w:pStyle w:val="h2"/>
      </w:pPr>
      <w:r>
        <w:t>45. 外侧丘系</w:t>
      </w:r>
    </w:p>
    <w:p>
      <w:r>
        <w:rPr>
          <w:rStyle w:val="ptitle"/>
        </w:rPr>
        <w:t>答案：</w:t>
      </w:r>
      <w:r>
        <w:rPr>
          <w:rStyle w:val="pcontent"/>
        </w:rPr>
      </w:r>
    </w:p>
    <w:p>
      <w:pPr>
        <w:pStyle w:val="pstyle"/>
      </w:pPr>
    </w:p>
    <w:p>
      <w:pPr>
        <w:pStyle w:val="h2"/>
      </w:pPr>
      <w:r>
        <w:t>46. 外侧膝状体</w:t>
      </w:r>
    </w:p>
    <w:p>
      <w:r>
        <w:rPr>
          <w:rStyle w:val="ptitle"/>
        </w:rPr>
        <w:t>答案：</w:t>
      </w:r>
      <w:r>
        <w:rPr>
          <w:rStyle w:val="pcontent"/>
        </w:rPr>
      </w:r>
    </w:p>
    <w:p>
      <w:pPr>
        <w:pStyle w:val="pstyle"/>
      </w:pPr>
    </w:p>
    <w:p>
      <w:pPr>
        <w:pStyle w:val="h2"/>
      </w:pPr>
      <w:r>
        <w:t>47. 纹状体</w:t>
      </w:r>
    </w:p>
    <w:p>
      <w:r>
        <w:rPr>
          <w:rStyle w:val="ptitle"/>
        </w:rPr>
        <w:t>答案：</w:t>
      </w:r>
      <w:r>
        <w:rPr>
          <w:rStyle w:val="pcontent"/>
        </w:rPr>
      </w:r>
    </w:p>
    <w:p>
      <w:pPr>
        <w:pStyle w:val="pstyle"/>
      </w:pPr>
    </w:p>
    <w:p>
      <w:pPr>
        <w:pStyle w:val="h2"/>
      </w:pPr>
      <w:r>
        <w:t>48. 心包</w:t>
      </w:r>
    </w:p>
    <w:p>
      <w:r>
        <w:rPr>
          <w:rStyle w:val="ptitle"/>
        </w:rPr>
        <w:t>答案：</w:t>
      </w:r>
      <w:r>
        <w:rPr>
          <w:rStyle w:val="pcontent"/>
        </w:rPr>
      </w:r>
    </w:p>
    <w:p>
      <w:pPr>
        <w:pStyle w:val="pstyle"/>
      </w:pPr>
    </w:p>
    <w:p>
      <w:pPr>
        <w:pStyle w:val="h2"/>
      </w:pPr>
      <w:r>
        <w:t>49. 胸膜与胸膜腔</w:t>
      </w:r>
    </w:p>
    <w:p>
      <w:r>
        <w:rPr>
          <w:rStyle w:val="ptitle"/>
        </w:rPr>
        <w:t>答案：</w:t>
      </w:r>
      <w:r>
        <w:rPr>
          <w:rStyle w:val="pcontent"/>
        </w:rPr>
      </w:r>
    </w:p>
    <w:p>
      <w:pPr>
        <w:pStyle w:val="pstyle"/>
      </w:pPr>
    </w:p>
    <w:p>
      <w:pPr>
        <w:pStyle w:val="h2"/>
      </w:pPr>
      <w:r>
        <w:t>50. 胸锁筋膜</w:t>
      </w:r>
    </w:p>
    <w:p>
      <w:r>
        <w:rPr>
          <w:rStyle w:val="ptitle"/>
        </w:rPr>
        <w:t>答案：</w:t>
      </w:r>
      <w:r>
        <w:rPr>
          <w:rStyle w:val="pcontent"/>
        </w:rPr>
      </w:r>
    </w:p>
    <w:p>
      <w:pPr>
        <w:pStyle w:val="pstyle"/>
      </w:pPr>
    </w:p>
    <w:p>
      <w:pPr>
        <w:pStyle w:val="h2"/>
      </w:pPr>
      <w:r>
        <w:t>51. 血-脑屏障</w:t>
      </w:r>
    </w:p>
    <w:p>
      <w:r>
        <w:rPr>
          <w:rStyle w:val="ptitle"/>
        </w:rPr>
        <w:t>答案：</w:t>
      </w:r>
      <w:r>
        <w:rPr>
          <w:rStyle w:val="pcontent"/>
        </w:rPr>
      </w:r>
    </w:p>
    <w:p>
      <w:pPr>
        <w:pStyle w:val="pstyle"/>
      </w:pPr>
    </w:p>
    <w:p>
      <w:pPr>
        <w:pStyle w:val="h2"/>
      </w:pPr>
      <w:r>
        <w:t>52. 咽淋巴环</w:t>
      </w:r>
    </w:p>
    <w:p>
      <w:r>
        <w:rPr>
          <w:rStyle w:val="ptitle"/>
        </w:rPr>
        <w:t>答案：</w:t>
      </w:r>
      <w:r>
        <w:rPr>
          <w:rStyle w:val="pcontent"/>
        </w:rPr>
      </w:r>
    </w:p>
    <w:p>
      <w:pPr>
        <w:pStyle w:val="pstyle"/>
      </w:pPr>
    </w:p>
    <w:p>
      <w:pPr>
        <w:pStyle w:val="h2"/>
      </w:pPr>
      <w:r>
        <w:t>53. 翼点</w:t>
      </w:r>
    </w:p>
    <w:p>
      <w:r>
        <w:rPr>
          <w:rStyle w:val="ptitle"/>
        </w:rPr>
        <w:t>答案：</w:t>
      </w:r>
      <w:r>
        <w:rPr>
          <w:rStyle w:val="pcontent"/>
        </w:rPr>
      </w:r>
    </w:p>
    <w:p>
      <w:pPr>
        <w:pStyle w:val="pstyle"/>
      </w:pPr>
    </w:p>
    <w:p>
      <w:pPr>
        <w:pStyle w:val="h2"/>
      </w:pPr>
      <w:r>
        <w:t>54. 主动脉小球</w:t>
      </w:r>
    </w:p>
    <w:p>
      <w:r>
        <w:rPr>
          <w:rStyle w:val="ptitle"/>
        </w:rPr>
        <w:t>答案：</w:t>
      </w:r>
      <w:r>
        <w:rPr>
          <w:rStyle w:val="pcontent"/>
        </w:rPr>
      </w:r>
    </w:p>
    <w:p>
      <w:pPr>
        <w:pStyle w:val="pstyle"/>
      </w:pPr>
    </w:p>
    <w:p>
      <w:pPr>
        <w:pStyle w:val="h2"/>
      </w:pPr>
      <w:r>
        <w:t>55. 纵隔</w:t>
      </w:r>
    </w:p>
    <w:p>
      <w:r>
        <w:rPr>
          <w:rStyle w:val="ptitle"/>
        </w:rPr>
        <w:t>答案：</w:t>
      </w:r>
      <w:r>
        <w:rPr>
          <w:rStyle w:val="pcontent"/>
        </w:rPr>
      </w:r>
    </w:p>
    <w:p>
      <w:pPr>
        <w:pStyle w:val="pstyle"/>
      </w:pPr>
    </w:p>
    <w:p>
      <w:pPr>
        <w:pStyle w:val="h1"/>
      </w:pPr>
      <w:r>
        <w:t>三、 判断题</w:t>
      </w:r>
    </w:p>
    <w:p>
      <w:pPr>
        <w:pStyle w:val="h2"/>
      </w:pPr>
      <w:r>
        <w:t>1. 膀胱分为尖、体、底和颈四部分。</w:t>
      </w:r>
    </w:p>
    <w:p>
      <w:r>
        <w:rPr>
          <w:rStyle w:val="ptitle"/>
        </w:rPr>
        <w:t>答案：</w:t>
      </w:r>
    </w:p>
    <w:p>
      <w:pPr>
        <w:pStyle w:val="pstyle"/>
      </w:pPr>
    </w:p>
    <w:p>
      <w:pPr>
        <w:pStyle w:val="h2"/>
      </w:pPr>
      <w:r>
        <w:t>2. 不成对的脑颅骨从前到后的排列为额骨、筛骨、蝶骨和枕骨。</w:t>
      </w:r>
    </w:p>
    <w:p>
      <w:r>
        <w:rPr>
          <w:rStyle w:val="ptitle"/>
        </w:rPr>
        <w:t>答案：</w:t>
      </w:r>
    </w:p>
    <w:p>
      <w:pPr>
        <w:pStyle w:val="pstyle"/>
      </w:pPr>
    </w:p>
    <w:p>
      <w:pPr>
        <w:pStyle w:val="h2"/>
      </w:pPr>
      <w:r>
        <w:t>3. 肠系膜上动脉营养全部小肠。</w:t>
      </w:r>
    </w:p>
    <w:p>
      <w:r>
        <w:rPr>
          <w:rStyle w:val="ptitle"/>
        </w:rPr>
        <w:t>答案：</w:t>
      </w:r>
    </w:p>
    <w:p>
      <w:pPr>
        <w:pStyle w:val="pstyle"/>
      </w:pPr>
    </w:p>
    <w:p>
      <w:pPr>
        <w:pStyle w:val="h2"/>
      </w:pPr>
      <w:r>
        <w:t>4. 从口腔到十二指肠这部分称为上消化道。</w:t>
      </w:r>
    </w:p>
    <w:p>
      <w:r>
        <w:rPr>
          <w:rStyle w:val="ptitle"/>
        </w:rPr>
        <w:t>答案：</w:t>
      </w:r>
    </w:p>
    <w:p>
      <w:pPr>
        <w:pStyle w:val="pstyle"/>
      </w:pPr>
    </w:p>
    <w:p>
      <w:pPr>
        <w:pStyle w:val="h2"/>
      </w:pPr>
      <w:r>
        <w:t>5. 大脑前、中动脉均由颈内动脉发出，大脑后动脉由基底动脉发出。</w:t>
      </w:r>
    </w:p>
    <w:p>
      <w:r>
        <w:rPr>
          <w:rStyle w:val="ptitle"/>
        </w:rPr>
        <w:t>答案：</w:t>
      </w:r>
    </w:p>
    <w:p>
      <w:pPr>
        <w:pStyle w:val="pstyle"/>
      </w:pPr>
    </w:p>
    <w:p>
      <w:pPr>
        <w:pStyle w:val="h2"/>
      </w:pPr>
      <w:r>
        <w:t>6. 大隐静脉是全身最长的静脉。在足外侧缘起自足背静脉弓。</w:t>
      </w:r>
    </w:p>
    <w:p>
      <w:r>
        <w:rPr>
          <w:rStyle w:val="ptitle"/>
        </w:rPr>
        <w:t>答案：</w:t>
      </w:r>
    </w:p>
    <w:p>
      <w:pPr>
        <w:pStyle w:val="pstyle"/>
      </w:pPr>
    </w:p>
    <w:p>
      <w:pPr>
        <w:pStyle w:val="h2"/>
      </w:pPr>
      <w:r>
        <w:t>7. 第1躯体感觉接受背侧丘脑腹后核传来的痛温觉、位置觉和运动觉。</w:t>
      </w:r>
    </w:p>
    <w:p>
      <w:r>
        <w:rPr>
          <w:rStyle w:val="ptitle"/>
        </w:rPr>
        <w:t>答案：</w:t>
      </w:r>
    </w:p>
    <w:p>
      <w:pPr>
        <w:pStyle w:val="pstyle"/>
      </w:pPr>
    </w:p>
    <w:p>
      <w:pPr>
        <w:pStyle w:val="h2"/>
      </w:pPr>
      <w:r>
        <w:t>8. 第四脑室底又称菱形窝。</w:t>
      </w:r>
    </w:p>
    <w:p>
      <w:r>
        <w:rPr>
          <w:rStyle w:val="ptitle"/>
        </w:rPr>
        <w:t>答案：</w:t>
      </w:r>
    </w:p>
    <w:p>
      <w:pPr>
        <w:pStyle w:val="pstyle"/>
      </w:pPr>
    </w:p>
    <w:p>
      <w:pPr>
        <w:pStyle w:val="h2"/>
      </w:pPr>
      <w:r>
        <w:t>9. 顶下小叶有缘上回和角回。</w:t>
      </w:r>
    </w:p>
    <w:p>
      <w:r>
        <w:rPr>
          <w:rStyle w:val="ptitle"/>
        </w:rPr>
        <w:t>答案：</w:t>
      </w:r>
    </w:p>
    <w:p>
      <w:pPr>
        <w:pStyle w:val="pstyle"/>
      </w:pPr>
    </w:p>
    <w:p>
      <w:pPr>
        <w:pStyle w:val="h2"/>
      </w:pPr>
      <w:r>
        <w:t>10. 窦房结是心的正常起搏点。</w:t>
      </w:r>
    </w:p>
    <w:p>
      <w:r>
        <w:rPr>
          <w:rStyle w:val="ptitle"/>
        </w:rPr>
        <w:t>答案：</w:t>
      </w:r>
    </w:p>
    <w:p>
      <w:pPr>
        <w:pStyle w:val="pstyle"/>
      </w:pPr>
    </w:p>
    <w:p>
      <w:pPr>
        <w:pStyle w:val="h2"/>
      </w:pPr>
      <w:r>
        <w:t>11. 副交感神经的低级中枢位于脑干的一般内脏运动核。</w:t>
      </w:r>
    </w:p>
    <w:p>
      <w:r>
        <w:rPr>
          <w:rStyle w:val="ptitle"/>
        </w:rPr>
        <w:t>答案：</w:t>
      </w:r>
    </w:p>
    <w:p>
      <w:pPr>
        <w:pStyle w:val="pstyle"/>
      </w:pPr>
    </w:p>
    <w:p>
      <w:pPr>
        <w:pStyle w:val="h2"/>
      </w:pPr>
      <w:r>
        <w:t>12. 腹股沟三角位于腹壁前下部，是腹壁的薄弱区，若腹腔内容物经此三角膨处，则为腹股沟斜疝。</w:t>
      </w:r>
    </w:p>
    <w:p>
      <w:r>
        <w:rPr>
          <w:rStyle w:val="ptitle"/>
        </w:rPr>
        <w:t>答案：</w:t>
      </w:r>
    </w:p>
    <w:p>
      <w:pPr>
        <w:pStyle w:val="pstyle"/>
      </w:pPr>
    </w:p>
    <w:p>
      <w:pPr>
        <w:pStyle w:val="h2"/>
      </w:pPr>
      <w:r>
        <w:t>13. 肝门静脉两端都与毛细血管相连。</w:t>
      </w:r>
    </w:p>
    <w:p>
      <w:r>
        <w:rPr>
          <w:rStyle w:val="ptitle"/>
        </w:rPr>
        <w:t>答案：</w:t>
      </w:r>
    </w:p>
    <w:p>
      <w:pPr>
        <w:pStyle w:val="pstyle"/>
      </w:pPr>
    </w:p>
    <w:p>
      <w:pPr>
        <w:pStyle w:val="h2"/>
      </w:pPr>
      <w:r>
        <w:t>14. 膈神经支配膈肌和肋间肌的运动，膈神经损伤可致呼吸困难。</w:t>
      </w:r>
    </w:p>
    <w:p>
      <w:r>
        <w:rPr>
          <w:rStyle w:val="ptitle"/>
        </w:rPr>
        <w:t>答案：</w:t>
      </w:r>
    </w:p>
    <w:p>
      <w:pPr>
        <w:pStyle w:val="pstyle"/>
      </w:pPr>
    </w:p>
    <w:p>
      <w:pPr>
        <w:pStyle w:val="h2"/>
      </w:pPr>
      <w:r>
        <w:t>15. 股骨下端为内、外侧髁，两者之间有髁间窝。</w:t>
      </w:r>
    </w:p>
    <w:p>
      <w:r>
        <w:rPr>
          <w:rStyle w:val="ptitle"/>
        </w:rPr>
        <w:t>答案：</w:t>
      </w:r>
    </w:p>
    <w:p>
      <w:pPr>
        <w:pStyle w:val="pstyle"/>
      </w:pPr>
    </w:p>
    <w:p>
      <w:pPr>
        <w:pStyle w:val="h2"/>
      </w:pPr>
      <w:r>
        <w:t>16. 股三角在大腿前面的上部，上界为腹股沟韧带，内侧界为大收肌外侧缘，外侧界为缝匠肌内侧缘。</w:t>
      </w:r>
    </w:p>
    <w:p>
      <w:r>
        <w:rPr>
          <w:rStyle w:val="ptitle"/>
        </w:rPr>
        <w:t>答案：</w:t>
      </w:r>
    </w:p>
    <w:p>
      <w:pPr>
        <w:pStyle w:val="pstyle"/>
      </w:pPr>
    </w:p>
    <w:p>
      <w:pPr>
        <w:pStyle w:val="h2"/>
      </w:pPr>
      <w:r>
        <w:t>17. 骨干与骺相邻处为干骺端，幼年时为骺软骨，成年骨化成骺线。</w:t>
      </w:r>
    </w:p>
    <w:p>
      <w:r>
        <w:rPr>
          <w:rStyle w:val="ptitle"/>
        </w:rPr>
        <w:t>答案：</w:t>
      </w:r>
    </w:p>
    <w:p>
      <w:pPr>
        <w:pStyle w:val="pstyle"/>
      </w:pPr>
    </w:p>
    <w:p>
      <w:pPr>
        <w:pStyle w:val="h2"/>
      </w:pPr>
      <w:r>
        <w:t>18. 冠状轴是左右方向与水平面平行，与垂直轴和矢状轴相垂直的轴。</w:t>
      </w:r>
    </w:p>
    <w:p>
      <w:r>
        <w:rPr>
          <w:rStyle w:val="ptitle"/>
        </w:rPr>
        <w:t>答案：</w:t>
      </w:r>
    </w:p>
    <w:p>
      <w:pPr>
        <w:pStyle w:val="pstyle"/>
      </w:pPr>
    </w:p>
    <w:p>
      <w:pPr>
        <w:pStyle w:val="h2"/>
      </w:pPr>
      <w:r>
        <w:t>19. 后房间沟、后室间沟与冠状沟的相交处称房室交点。</w:t>
      </w:r>
    </w:p>
    <w:p>
      <w:r>
        <w:rPr>
          <w:rStyle w:val="ptitle"/>
        </w:rPr>
        <w:t>答案：</w:t>
      </w:r>
    </w:p>
    <w:p>
      <w:pPr>
        <w:pStyle w:val="pstyle"/>
      </w:pPr>
    </w:p>
    <w:p>
      <w:pPr>
        <w:pStyle w:val="h2"/>
      </w:pPr>
      <w:r>
        <w:t>20. 呼吸系统由呼吸道和肺组成。</w:t>
      </w:r>
    </w:p>
    <w:p>
      <w:r>
        <w:rPr>
          <w:rStyle w:val="ptitle"/>
        </w:rPr>
        <w:t>答案：</w:t>
      </w:r>
    </w:p>
    <w:p>
      <w:pPr>
        <w:pStyle w:val="pstyle"/>
      </w:pPr>
    </w:p>
    <w:p>
      <w:pPr>
        <w:pStyle w:val="h2"/>
      </w:pPr>
      <w:r>
        <w:t>21. 棘上韧带是连接所有椎骨棘突尖上的纵行韧带。</w:t>
      </w:r>
    </w:p>
    <w:p>
      <w:r>
        <w:rPr>
          <w:rStyle w:val="ptitle"/>
        </w:rPr>
        <w:t>答案：</w:t>
      </w:r>
    </w:p>
    <w:p>
      <w:pPr>
        <w:pStyle w:val="pstyle"/>
      </w:pPr>
    </w:p>
    <w:p>
      <w:pPr>
        <w:pStyle w:val="h2"/>
      </w:pPr>
      <w:r>
        <w:t>22. 脊神经节、三叉神经节、膝神经节均属感觉神经节。</w:t>
      </w:r>
    </w:p>
    <w:p>
      <w:r>
        <w:rPr>
          <w:rStyle w:val="ptitle"/>
        </w:rPr>
        <w:t>答案：</w:t>
      </w:r>
    </w:p>
    <w:p>
      <w:pPr>
        <w:pStyle w:val="pstyle"/>
      </w:pPr>
    </w:p>
    <w:p>
      <w:pPr>
        <w:pStyle w:val="h2"/>
      </w:pPr>
      <w:r>
        <w:t>23. 肩关节是上肢骨与躯干骨间连接的惟一关节。</w:t>
      </w:r>
    </w:p>
    <w:p>
      <w:r>
        <w:rPr>
          <w:rStyle w:val="ptitle"/>
        </w:rPr>
        <w:t>答案：</w:t>
      </w:r>
    </w:p>
    <w:p>
      <w:pPr>
        <w:pStyle w:val="pstyle"/>
      </w:pPr>
    </w:p>
    <w:p>
      <w:pPr>
        <w:pStyle w:val="h2"/>
      </w:pPr>
      <w:r>
        <w:t>24. 交感神经的低级中枢位于脊髓胸1-腰3节段的灰质侧角。</w:t>
      </w:r>
    </w:p>
    <w:p>
      <w:r>
        <w:rPr>
          <w:rStyle w:val="ptitle"/>
        </w:rPr>
        <w:t>答案：</w:t>
      </w:r>
    </w:p>
    <w:p>
      <w:pPr>
        <w:pStyle w:val="pstyle"/>
      </w:pPr>
    </w:p>
    <w:p>
      <w:pPr>
        <w:pStyle w:val="h2"/>
      </w:pPr>
      <w:r>
        <w:t>25. 睫状肌位于睫状体内，由交感神经支配。</w:t>
      </w:r>
    </w:p>
    <w:p>
      <w:r>
        <w:rPr>
          <w:rStyle w:val="ptitle"/>
        </w:rPr>
        <w:t>答案：</w:t>
      </w:r>
    </w:p>
    <w:p>
      <w:pPr>
        <w:pStyle w:val="pstyle"/>
      </w:pPr>
    </w:p>
    <w:p>
      <w:pPr>
        <w:pStyle w:val="h2"/>
      </w:pPr>
      <w:r>
        <w:t>26. 颈动脉鞘内有颈总动脉、颈总静脉和迷走神经。</w:t>
      </w:r>
    </w:p>
    <w:p>
      <w:r>
        <w:rPr>
          <w:rStyle w:val="ptitle"/>
        </w:rPr>
        <w:t>答案：</w:t>
      </w:r>
    </w:p>
    <w:p>
      <w:pPr>
        <w:pStyle w:val="pstyle"/>
      </w:pPr>
    </w:p>
    <w:p>
      <w:pPr>
        <w:pStyle w:val="h2"/>
      </w:pPr>
      <w:r>
        <w:t>27. 颈动脉小球是扁椭圆形小体，为化学感受器。</w:t>
      </w:r>
    </w:p>
    <w:p>
      <w:r>
        <w:rPr>
          <w:rStyle w:val="ptitle"/>
        </w:rPr>
        <w:t>答案：</w:t>
      </w:r>
    </w:p>
    <w:p>
      <w:pPr>
        <w:pStyle w:val="pstyle"/>
      </w:pPr>
    </w:p>
    <w:p>
      <w:pPr>
        <w:pStyle w:val="h2"/>
      </w:pPr>
      <w:r>
        <w:t>28. 颈总动脉是头颈部的主要动脉干。右侧发自主动脉弓，左侧起于头臂干。</w:t>
      </w:r>
    </w:p>
    <w:p>
      <w:r>
        <w:rPr>
          <w:rStyle w:val="ptitle"/>
        </w:rPr>
        <w:t>答案：</w:t>
      </w:r>
    </w:p>
    <w:p>
      <w:pPr>
        <w:pStyle w:val="pstyle"/>
      </w:pPr>
    </w:p>
    <w:p>
      <w:pPr>
        <w:pStyle w:val="h2"/>
      </w:pPr>
      <w:r>
        <w:t>29. 淋巴结为大小不一的圆形或椭圆形灰红色小体，一侧隆凸，另一侧凹陷，凹陷中央处为淋巴结门。</w:t>
      </w:r>
    </w:p>
    <w:p>
      <w:r>
        <w:rPr>
          <w:rStyle w:val="ptitle"/>
        </w:rPr>
        <w:t>答案：</w:t>
      </w:r>
    </w:p>
    <w:p>
      <w:pPr>
        <w:pStyle w:val="pstyle"/>
      </w:pPr>
    </w:p>
    <w:p>
      <w:pPr>
        <w:pStyle w:val="h2"/>
      </w:pPr>
      <w:r>
        <w:t>30. 颅前窝骨折累及筛板时，可撕脱嗅丝和脑膜，造成嗅觉障碍。</w:t>
      </w:r>
    </w:p>
    <w:p>
      <w:r>
        <w:rPr>
          <w:rStyle w:val="ptitle"/>
        </w:rPr>
        <w:t>答案：</w:t>
      </w:r>
    </w:p>
    <w:p>
      <w:pPr>
        <w:pStyle w:val="pstyle"/>
      </w:pPr>
    </w:p>
    <w:p>
      <w:pPr>
        <w:pStyle w:val="h2"/>
      </w:pPr>
      <w:r>
        <w:t>31. 卵巢悬韧带连于卵巢和子宫之间。</w:t>
      </w:r>
    </w:p>
    <w:p>
      <w:r>
        <w:rPr>
          <w:rStyle w:val="ptitle"/>
        </w:rPr>
        <w:t>答案：</w:t>
      </w:r>
    </w:p>
    <w:p>
      <w:pPr>
        <w:pStyle w:val="pstyle"/>
      </w:pPr>
    </w:p>
    <w:p>
      <w:pPr>
        <w:pStyle w:val="h2"/>
      </w:pPr>
      <w:r>
        <w:t>32. 泌尿系统是由肾、输尿管、膀胱、前列腺和尿道五部分组成。</w:t>
      </w:r>
    </w:p>
    <w:p>
      <w:r>
        <w:rPr>
          <w:rStyle w:val="ptitle"/>
        </w:rPr>
        <w:t>答案：</w:t>
      </w:r>
    </w:p>
    <w:p>
      <w:pPr>
        <w:pStyle w:val="pstyle"/>
      </w:pPr>
    </w:p>
    <w:p>
      <w:pPr>
        <w:pStyle w:val="h2"/>
      </w:pPr>
      <w:r>
        <w:t>33. 内脏大、小神经均属交感神经的节后纤维。</w:t>
      </w:r>
    </w:p>
    <w:p>
      <w:r>
        <w:rPr>
          <w:rStyle w:val="ptitle"/>
        </w:rPr>
        <w:t>答案：</w:t>
      </w:r>
    </w:p>
    <w:p>
      <w:pPr>
        <w:pStyle w:val="pstyle"/>
      </w:pPr>
    </w:p>
    <w:p>
      <w:pPr>
        <w:pStyle w:val="h2"/>
      </w:pPr>
      <w:r>
        <w:t>34. 颞下颌关节是颅骨间连结的唯一关节，它由下颌骨的下颌头、颞骨的下颌窝和关节结节构成。</w:t>
      </w:r>
    </w:p>
    <w:p>
      <w:r>
        <w:rPr>
          <w:rStyle w:val="ptitle"/>
        </w:rPr>
        <w:t>答案：</w:t>
      </w:r>
    </w:p>
    <w:p>
      <w:pPr>
        <w:pStyle w:val="pstyle"/>
      </w:pPr>
    </w:p>
    <w:p>
      <w:pPr>
        <w:pStyle w:val="h2"/>
      </w:pPr>
      <w:r>
        <w:t>35. 脾的韧带包括胃脾韧带、脾肾韧带和脾结肠韧带。</w:t>
      </w:r>
    </w:p>
    <w:p>
      <w:r>
        <w:rPr>
          <w:rStyle w:val="ptitle"/>
        </w:rPr>
        <w:t>答案：</w:t>
      </w:r>
    </w:p>
    <w:p>
      <w:pPr>
        <w:pStyle w:val="pstyle"/>
      </w:pPr>
    </w:p>
    <w:p>
      <w:pPr>
        <w:pStyle w:val="h2"/>
      </w:pPr>
      <w:r>
        <w:t>36. 前室间支是右冠状动脉的主要分支。</w:t>
      </w:r>
    </w:p>
    <w:p>
      <w:r>
        <w:rPr>
          <w:rStyle w:val="ptitle"/>
        </w:rPr>
        <w:t>答案：</w:t>
      </w:r>
    </w:p>
    <w:p>
      <w:pPr>
        <w:pStyle w:val="pstyle"/>
      </w:pPr>
    </w:p>
    <w:p>
      <w:pPr>
        <w:pStyle w:val="h2"/>
      </w:pPr>
      <w:r>
        <w:t>37. 舌乳头均含有味蕾，感受味觉。</w:t>
      </w:r>
    </w:p>
    <w:p>
      <w:r>
        <w:rPr>
          <w:rStyle w:val="ptitle"/>
        </w:rPr>
        <w:t>答案：</w:t>
      </w:r>
    </w:p>
    <w:p>
      <w:pPr>
        <w:pStyle w:val="pstyle"/>
      </w:pPr>
    </w:p>
    <w:p>
      <w:pPr>
        <w:pStyle w:val="h2"/>
      </w:pPr>
      <w:r>
        <w:t>38. 肾的被膜有3层，由内向外为纤维囊、肾筋膜和脂肪囊。</w:t>
      </w:r>
    </w:p>
    <w:p>
      <w:r>
        <w:rPr>
          <w:rStyle w:val="ptitle"/>
        </w:rPr>
        <w:t>答案：</w:t>
      </w:r>
    </w:p>
    <w:p>
      <w:pPr>
        <w:pStyle w:val="pstyle"/>
      </w:pPr>
    </w:p>
    <w:p>
      <w:pPr>
        <w:pStyle w:val="h2"/>
      </w:pPr>
      <w:r>
        <w:t>39. 肾蒂主要结构的排列关系：由前向后依次为肾动脉、肾盂、肾静脉。</w:t>
      </w:r>
    </w:p>
    <w:p>
      <w:r>
        <w:rPr>
          <w:rStyle w:val="ptitle"/>
        </w:rPr>
        <w:t>答案：</w:t>
      </w:r>
    </w:p>
    <w:p>
      <w:pPr>
        <w:pStyle w:val="pstyle"/>
      </w:pPr>
    </w:p>
    <w:p>
      <w:pPr>
        <w:pStyle w:val="h2"/>
      </w:pPr>
      <w:r>
        <w:t>40. 视神经盘是视网膜感光最敏感的部位。</w:t>
      </w:r>
    </w:p>
    <w:p>
      <w:r>
        <w:rPr>
          <w:rStyle w:val="ptitle"/>
        </w:rPr>
        <w:t>答案：</w:t>
      </w:r>
    </w:p>
    <w:p>
      <w:pPr>
        <w:pStyle w:val="pstyle"/>
      </w:pPr>
    </w:p>
    <w:p>
      <w:pPr>
        <w:pStyle w:val="h2"/>
      </w:pPr>
      <w:r>
        <w:t>41. 输尿管间襞是寻找输尿管口的标志。</w:t>
      </w:r>
    </w:p>
    <w:p>
      <w:r>
        <w:rPr>
          <w:rStyle w:val="ptitle"/>
        </w:rPr>
        <w:t>答案：</w:t>
      </w:r>
    </w:p>
    <w:p>
      <w:pPr>
        <w:pStyle w:val="pstyle"/>
      </w:pPr>
    </w:p>
    <w:p>
      <w:pPr>
        <w:pStyle w:val="h2"/>
      </w:pPr>
      <w:r>
        <w:t>42. 通常称鼻、咽、喉为上呼吸道。</w:t>
      </w:r>
    </w:p>
    <w:p>
      <w:r>
        <w:rPr>
          <w:rStyle w:val="ptitle"/>
        </w:rPr>
        <w:t>答案：</w:t>
      </w:r>
    </w:p>
    <w:p>
      <w:pPr>
        <w:pStyle w:val="pstyle"/>
      </w:pPr>
    </w:p>
    <w:p>
      <w:pPr>
        <w:pStyle w:val="h2"/>
      </w:pPr>
      <w:r>
        <w:t>43. 外耳道是一弯曲的管道，其内1/3段为软骨部，是耳廓的延续；外2/3段为骨部，为颞骨所成。</w:t>
      </w:r>
    </w:p>
    <w:p>
      <w:r>
        <w:rPr>
          <w:rStyle w:val="ptitle"/>
        </w:rPr>
        <w:t>答案：</w:t>
      </w:r>
    </w:p>
    <w:p>
      <w:pPr>
        <w:pStyle w:val="pstyle"/>
      </w:pPr>
    </w:p>
    <w:p>
      <w:pPr>
        <w:pStyle w:val="h2"/>
      </w:pPr>
      <w:r>
        <w:t>44. 胃的出口为贲门。</w:t>
      </w:r>
    </w:p>
    <w:p>
      <w:r>
        <w:rPr>
          <w:rStyle w:val="ptitle"/>
        </w:rPr>
        <w:t>答案：</w:t>
      </w:r>
    </w:p>
    <w:p>
      <w:pPr>
        <w:pStyle w:val="pstyle"/>
      </w:pPr>
    </w:p>
    <w:p>
      <w:pPr>
        <w:pStyle w:val="h2"/>
      </w:pPr>
      <w:r>
        <w:t>45. 小腿三头肌由腓肠肌、比目鱼肌和胫骨后肌构成，三者止于跟腱。</w:t>
      </w:r>
    </w:p>
    <w:p>
      <w:r>
        <w:rPr>
          <w:rStyle w:val="ptitle"/>
        </w:rPr>
        <w:t>答案：</w:t>
      </w:r>
    </w:p>
    <w:p>
      <w:pPr>
        <w:pStyle w:val="pstyle"/>
      </w:pPr>
    </w:p>
    <w:p>
      <w:pPr>
        <w:pStyle w:val="h2"/>
      </w:pPr>
      <w:r>
        <w:t>46. 斜角肌间隙由第一肋与前、后斜角肌围成，内有臂丛及锁骨下动脉通过。</w:t>
      </w:r>
    </w:p>
    <w:p>
      <w:r>
        <w:rPr>
          <w:rStyle w:val="ptitle"/>
        </w:rPr>
        <w:t>答案：</w:t>
      </w:r>
    </w:p>
    <w:p>
      <w:pPr>
        <w:pStyle w:val="pstyle"/>
      </w:pPr>
    </w:p>
    <w:p>
      <w:pPr>
        <w:pStyle w:val="h2"/>
      </w:pPr>
      <w:r>
        <w:t>47. 胸骨分为胸骨柄、胸骨体。</w:t>
      </w:r>
    </w:p>
    <w:p>
      <w:r>
        <w:rPr>
          <w:rStyle w:val="ptitle"/>
        </w:rPr>
        <w:t>答案：</w:t>
      </w:r>
    </w:p>
    <w:p>
      <w:pPr>
        <w:pStyle w:val="pstyle"/>
      </w:pPr>
    </w:p>
    <w:p>
      <w:pPr>
        <w:pStyle w:val="h2"/>
      </w:pPr>
      <w:r>
        <w:t>48. 胸膜下界体表投影在肩胛线与第10肋相交。</w:t>
      </w:r>
    </w:p>
    <w:p>
      <w:r>
        <w:rPr>
          <w:rStyle w:val="ptitle"/>
        </w:rPr>
        <w:t>答案：</w:t>
      </w:r>
    </w:p>
    <w:p>
      <w:pPr>
        <w:pStyle w:val="pstyle"/>
      </w:pPr>
    </w:p>
    <w:p>
      <w:pPr>
        <w:pStyle w:val="h2"/>
      </w:pPr>
      <w:r>
        <w:t>49. 胸神经前支有12对，均不参与形成丛，呈节段性分布于胸腹部。</w:t>
      </w:r>
    </w:p>
    <w:p>
      <w:r>
        <w:rPr>
          <w:rStyle w:val="ptitle"/>
        </w:rPr>
        <w:t>答案：</w:t>
      </w:r>
    </w:p>
    <w:p>
      <w:pPr>
        <w:pStyle w:val="pstyle"/>
      </w:pPr>
    </w:p>
    <w:p>
      <w:pPr>
        <w:pStyle w:val="h2"/>
      </w:pPr>
      <w:r>
        <w:t>50. 硬腭位于腭的前1/3。</w:t>
      </w:r>
    </w:p>
    <w:p>
      <w:r>
        <w:rPr>
          <w:rStyle w:val="ptitle"/>
        </w:rPr>
        <w:t>答案：</w:t>
      </w:r>
    </w:p>
    <w:p>
      <w:pPr>
        <w:pStyle w:val="pstyle"/>
      </w:pPr>
    </w:p>
    <w:p>
      <w:pPr>
        <w:pStyle w:val="h2"/>
      </w:pPr>
      <w:r>
        <w:t>51. 硬脑膜与颅盖骨连接疏松，血管破裂后易形成硬膜外血肿。</w:t>
      </w:r>
    </w:p>
    <w:p>
      <w:r>
        <w:rPr>
          <w:rStyle w:val="ptitle"/>
        </w:rPr>
        <w:t>答案：</w:t>
      </w:r>
    </w:p>
    <w:p>
      <w:pPr>
        <w:pStyle w:val="pstyle"/>
      </w:pPr>
    </w:p>
    <w:p>
      <w:pPr>
        <w:pStyle w:val="h2"/>
      </w:pPr>
      <w:r>
        <w:t>52. 右淋巴导管由右颈干、右锁骨下干和右支气管纵隔干汇合而成，注入右静脉角。</w:t>
      </w:r>
    </w:p>
    <w:p>
      <w:r>
        <w:rPr>
          <w:rStyle w:val="ptitle"/>
        </w:rPr>
        <w:t>答案：</w:t>
      </w:r>
    </w:p>
    <w:p>
      <w:pPr>
        <w:pStyle w:val="pstyle"/>
      </w:pPr>
    </w:p>
    <w:p>
      <w:pPr>
        <w:pStyle w:val="h2"/>
      </w:pPr>
      <w:r>
        <w:t>53. 运动听小骨的镫骨肌受面神经支配。</w:t>
      </w:r>
    </w:p>
    <w:p>
      <w:r>
        <w:rPr>
          <w:rStyle w:val="ptitle"/>
        </w:rPr>
        <w:t>答案：</w:t>
      </w:r>
    </w:p>
    <w:p>
      <w:pPr>
        <w:pStyle w:val="pstyle"/>
      </w:pPr>
    </w:p>
    <w:p>
      <w:pPr>
        <w:pStyle w:val="h2"/>
      </w:pPr>
      <w:r>
        <w:t>54. 运动听小骨的鼓膜张肌受三叉神经支配。</w:t>
      </w:r>
    </w:p>
    <w:p>
      <w:r>
        <w:rPr>
          <w:rStyle w:val="ptitle"/>
        </w:rPr>
        <w:t>答案：</w:t>
      </w:r>
    </w:p>
    <w:p>
      <w:pPr>
        <w:pStyle w:val="pstyle"/>
      </w:pPr>
    </w:p>
    <w:p>
      <w:pPr>
        <w:pStyle w:val="h2"/>
      </w:pPr>
      <w:r>
        <w:t>55. 在空肠和回肠的粘膜固有层和粘膜下层组织内含有的淋巴滤泡为集合淋巴滤泡。</w:t>
      </w:r>
    </w:p>
    <w:p>
      <w:r>
        <w:rPr>
          <w:rStyle w:val="ptitle"/>
        </w:rPr>
        <w:t>答案：</w:t>
      </w:r>
    </w:p>
    <w:p>
      <w:pPr>
        <w:pStyle w:val="pstyle"/>
      </w:pPr>
    </w:p>
    <w:p>
      <w:pPr>
        <w:pStyle w:val="h2"/>
      </w:pPr>
      <w:r>
        <w:t>56. 在胚胎时脊柱只有胸曲和骶曲，婴儿开始抬头、坐和站立时出现颈曲及腰曲。</w:t>
      </w:r>
    </w:p>
    <w:p>
      <w:r>
        <w:rPr>
          <w:rStyle w:val="ptitle"/>
        </w:rPr>
        <w:t>答案：</w:t>
      </w:r>
    </w:p>
    <w:p>
      <w:pPr>
        <w:pStyle w:val="pstyle"/>
      </w:pPr>
    </w:p>
    <w:p>
      <w:pPr>
        <w:pStyle w:val="h2"/>
      </w:pPr>
      <w:r>
        <w:t>57. 掌浅弓弓由桡末端与掌浅支吻合而成。</w:t>
      </w:r>
    </w:p>
    <w:p>
      <w:r>
        <w:rPr>
          <w:rStyle w:val="ptitle"/>
        </w:rPr>
        <w:t>答案：</w:t>
      </w:r>
    </w:p>
    <w:p>
      <w:pPr>
        <w:pStyle w:val="pstyle"/>
      </w:pPr>
    </w:p>
    <w:p>
      <w:pPr>
        <w:pStyle w:val="h2"/>
      </w:pPr>
      <w:r>
        <w:t>58. 纵膈是两侧肺之间全部器官、结构和结缔组织的总称。</w:t>
      </w:r>
    </w:p>
    <w:p>
      <w:r>
        <w:rPr>
          <w:rStyle w:val="ptitle"/>
        </w:rPr>
        <w:t>答案：</w:t>
      </w:r>
    </w:p>
    <w:p>
      <w:pPr>
        <w:pStyle w:val="pstyle"/>
      </w:pPr>
    </w:p>
    <w:p>
      <w:pPr>
        <w:pStyle w:val="h2"/>
      </w:pPr>
      <w:r>
        <w:t>59. 左侧视束损伤，可导致双眼右侧视野偏盲。</w:t>
      </w:r>
    </w:p>
    <w:p>
      <w:r>
        <w:rPr>
          <w:rStyle w:val="ptitle"/>
        </w:rPr>
        <w:t>答案：</w:t>
      </w:r>
    </w:p>
    <w:p>
      <w:pPr>
        <w:pStyle w:val="pstyle"/>
      </w:pPr>
    </w:p>
    <w:p>
      <w:pPr>
        <w:pStyle w:val="h2"/>
      </w:pPr>
      <w:r>
        <w:t>60. 坐骨神经的肌支支配股前群肌和股后群肌。</w:t>
      </w:r>
    </w:p>
    <w:p>
      <w:r>
        <w:rPr>
          <w:rStyle w:val="ptitle"/>
        </w:rPr>
        <w:t>答案：</w:t>
      </w:r>
    </w:p>
    <w:p>
      <w:pPr>
        <w:pStyle w:val="pstyle"/>
      </w:pPr>
    </w:p>
    <w:p>
      <w:pPr>
        <w:pStyle w:val="h1"/>
      </w:pPr>
      <w:r>
        <w:t>四、 填空题</w:t>
      </w:r>
    </w:p>
    <w:p>
      <w:pPr>
        <w:pStyle w:val="h2"/>
      </w:pPr>
      <w:r>
        <w:t>1. (a)与(b)之间的间隙称为眼房。</w:t>
      </w:r>
    </w:p>
    <w:p>
      <w:r>
        <w:rPr>
          <w:rStyle w:val="ptitle"/>
        </w:rPr>
        <w:t>答案：</w:t>
      </w:r>
      <w:r>
        <w:rPr>
          <w:rStyle w:val="pcontent"/>
        </w:rPr>
      </w:r>
    </w:p>
    <w:p>
      <w:pPr>
        <w:pStyle w:val="pstyle"/>
      </w:pPr>
    </w:p>
    <w:p>
      <w:pPr>
        <w:pStyle w:val="pstyle"/>
      </w:pPr>
    </w:p>
    <w:p>
      <w:pPr>
        <w:pStyle w:val="h2"/>
      </w:pPr>
      <w:r>
        <w:t>2. 膀胱分为(a)、(b)、(c)和(d)四个部分。</w:t>
      </w:r>
    </w:p>
    <w:p>
      <w:r>
        <w:rPr>
          <w:rStyle w:val="ptitle"/>
        </w:rPr>
        <w:t>答案：</w:t>
      </w:r>
      <w:r>
        <w:rPr>
          <w:rStyle w:val="pcontent"/>
        </w:rPr>
      </w:r>
    </w:p>
    <w:p>
      <w:pPr>
        <w:pStyle w:val="pstyle"/>
      </w:pPr>
    </w:p>
    <w:p>
      <w:pPr>
        <w:pStyle w:val="pstyle"/>
      </w:pPr>
    </w:p>
    <w:p>
      <w:pPr>
        <w:pStyle w:val="h2"/>
      </w:pPr>
      <w:r>
        <w:t>3. 鼻旁窦共四对，即(a)、(b)、(c)和(d)。</w:t>
      </w:r>
    </w:p>
    <w:p>
      <w:r>
        <w:rPr>
          <w:rStyle w:val="ptitle"/>
        </w:rPr>
        <w:t>答案：</w:t>
      </w:r>
      <w:r>
        <w:rPr>
          <w:rStyle w:val="pcontent"/>
        </w:rPr>
      </w:r>
    </w:p>
    <w:p>
      <w:pPr>
        <w:pStyle w:val="pstyle"/>
      </w:pPr>
    </w:p>
    <w:p>
      <w:pPr>
        <w:pStyle w:val="pstyle"/>
      </w:pPr>
    </w:p>
    <w:p>
      <w:pPr>
        <w:pStyle w:val="h2"/>
      </w:pPr>
      <w:r>
        <w:t>4. 鼻由(a)、(b)和(c)三部分组成。</w:t>
      </w:r>
    </w:p>
    <w:p>
      <w:r>
        <w:rPr>
          <w:rStyle w:val="ptitle"/>
        </w:rPr>
        <w:t>答案：</w:t>
      </w:r>
      <w:r>
        <w:rPr>
          <w:rStyle w:val="pcontent"/>
        </w:rPr>
      </w:r>
    </w:p>
    <w:p>
      <w:pPr>
        <w:pStyle w:val="pstyle"/>
      </w:pPr>
    </w:p>
    <w:p>
      <w:pPr>
        <w:pStyle w:val="pstyle"/>
      </w:pPr>
    </w:p>
    <w:p>
      <w:pPr>
        <w:pStyle w:val="h2"/>
      </w:pPr>
      <w:r>
        <w:t>5. 壁胸膜依其衬覆部位不同分为(a)、(b)、(c)和(d)四部分。</w:t>
      </w:r>
    </w:p>
    <w:p>
      <w:r>
        <w:rPr>
          <w:rStyle w:val="ptitle"/>
        </w:rPr>
        <w:t>答案：</w:t>
      </w:r>
      <w:r>
        <w:rPr>
          <w:rStyle w:val="pcontent"/>
        </w:rPr>
      </w:r>
    </w:p>
    <w:p>
      <w:pPr>
        <w:pStyle w:val="pstyle"/>
      </w:pPr>
    </w:p>
    <w:p>
      <w:pPr>
        <w:pStyle w:val="pstyle"/>
      </w:pPr>
    </w:p>
    <w:p>
      <w:pPr>
        <w:pStyle w:val="h2"/>
      </w:pPr>
      <w:r>
        <w:t>6. 薄束和楔束位于脊髓的(a)索，脊髓丘脑侧束和皮质脊髓侧束位于(b)索,脊髓丘脑前束和皮质脊髓前束位于(c)索。</w:t>
      </w:r>
    </w:p>
    <w:p>
      <w:r>
        <w:rPr>
          <w:rStyle w:val="ptitle"/>
        </w:rPr>
        <w:t>答案：</w:t>
      </w:r>
      <w:r>
        <w:rPr>
          <w:rStyle w:val="pcontent"/>
        </w:rPr>
      </w:r>
    </w:p>
    <w:p>
      <w:pPr>
        <w:pStyle w:val="pstyle"/>
      </w:pPr>
    </w:p>
    <w:p>
      <w:pPr>
        <w:pStyle w:val="pstyle"/>
      </w:pPr>
    </w:p>
    <w:p>
      <w:pPr>
        <w:pStyle w:val="h2"/>
      </w:pPr>
      <w:r>
        <w:t>7. 肠系膜下动脉的分支为(a)、(b)和(c)。</w:t>
      </w:r>
    </w:p>
    <w:p>
      <w:r>
        <w:rPr>
          <w:rStyle w:val="ptitle"/>
        </w:rPr>
        <w:t>答案：</w:t>
      </w:r>
      <w:r>
        <w:rPr>
          <w:rStyle w:val="pcontent"/>
        </w:rPr>
      </w:r>
    </w:p>
    <w:p>
      <w:pPr>
        <w:pStyle w:val="pstyle"/>
      </w:pPr>
    </w:p>
    <w:p>
      <w:pPr>
        <w:pStyle w:val="pstyle"/>
      </w:pPr>
    </w:p>
    <w:p>
      <w:pPr>
        <w:pStyle w:val="h2"/>
      </w:pPr>
      <w:r>
        <w:t>8. 大脑半球的连合纤维包括(a)、(b)及(c)。</w:t>
      </w:r>
    </w:p>
    <w:p>
      <w:r>
        <w:rPr>
          <w:rStyle w:val="ptitle"/>
        </w:rPr>
        <w:t>答案：</w:t>
      </w:r>
      <w:r>
        <w:rPr>
          <w:rStyle w:val="pcontent"/>
        </w:rPr>
      </w:r>
    </w:p>
    <w:p>
      <w:pPr>
        <w:pStyle w:val="pstyle"/>
      </w:pPr>
    </w:p>
    <w:p>
      <w:pPr>
        <w:pStyle w:val="pstyle"/>
      </w:pPr>
    </w:p>
    <w:p>
      <w:pPr>
        <w:pStyle w:val="h2"/>
      </w:pPr>
      <w:r>
        <w:t>9. 大腿肌后群包括(a)、(b)和(c)。</w:t>
      </w:r>
    </w:p>
    <w:p>
      <w:r>
        <w:rPr>
          <w:rStyle w:val="ptitle"/>
        </w:rPr>
        <w:t>答案：</w:t>
      </w:r>
      <w:r>
        <w:rPr>
          <w:rStyle w:val="pcontent"/>
        </w:rPr>
      </w:r>
    </w:p>
    <w:p>
      <w:pPr>
        <w:pStyle w:val="pstyle"/>
      </w:pPr>
    </w:p>
    <w:p>
      <w:pPr>
        <w:pStyle w:val="pstyle"/>
      </w:pPr>
    </w:p>
    <w:p>
      <w:pPr>
        <w:pStyle w:val="h2"/>
      </w:pPr>
      <w:r>
        <w:t>10. 房水由(a)产生，自(b)经(c)达前房，经虹膜角膜隙进入(d)。</w:t>
      </w:r>
    </w:p>
    <w:p>
      <w:r>
        <w:rPr>
          <w:rStyle w:val="ptitle"/>
        </w:rPr>
        <w:t>答案：</w:t>
      </w:r>
      <w:r>
        <w:rPr>
          <w:rStyle w:val="pcontent"/>
        </w:rPr>
      </w:r>
    </w:p>
    <w:p>
      <w:pPr>
        <w:pStyle w:val="pstyle"/>
      </w:pPr>
    </w:p>
    <w:p>
      <w:pPr>
        <w:pStyle w:val="pstyle"/>
      </w:pPr>
    </w:p>
    <w:p>
      <w:pPr>
        <w:pStyle w:val="h2"/>
      </w:pPr>
      <w:r>
        <w:t>11. 腹股沟管为男性(a)或女性(b)通过的一条肌和腱之间的裂隙。</w:t>
      </w:r>
    </w:p>
    <w:p>
      <w:r>
        <w:rPr>
          <w:rStyle w:val="ptitle"/>
        </w:rPr>
        <w:t>答案：</w:t>
      </w:r>
      <w:r>
        <w:rPr>
          <w:rStyle w:val="pcontent"/>
        </w:rPr>
      </w:r>
    </w:p>
    <w:p>
      <w:pPr>
        <w:pStyle w:val="pstyle"/>
      </w:pPr>
    </w:p>
    <w:p>
      <w:pPr>
        <w:pStyle w:val="pstyle"/>
      </w:pPr>
    </w:p>
    <w:p>
      <w:pPr>
        <w:pStyle w:val="h2"/>
      </w:pPr>
      <w:r>
        <w:t>12. 腹膜形成的主要系膜有(a)、(b)、(c)和(d)。</w:t>
      </w:r>
    </w:p>
    <w:p>
      <w:r>
        <w:rPr>
          <w:rStyle w:val="ptitle"/>
        </w:rPr>
        <w:t>答案：</w:t>
      </w:r>
      <w:r>
        <w:rPr>
          <w:rStyle w:val="pcontent"/>
        </w:rPr>
      </w:r>
    </w:p>
    <w:p>
      <w:pPr>
        <w:pStyle w:val="pstyle"/>
      </w:pPr>
    </w:p>
    <w:p>
      <w:pPr>
        <w:pStyle w:val="pstyle"/>
      </w:pPr>
    </w:p>
    <w:p>
      <w:pPr>
        <w:pStyle w:val="h2"/>
      </w:pPr>
      <w:r>
        <w:t>13. 腹主动脉不成对脏支包括(a)、(b)和(c)。</w:t>
      </w:r>
    </w:p>
    <w:p>
      <w:r>
        <w:rPr>
          <w:rStyle w:val="ptitle"/>
        </w:rPr>
        <w:t>答案：</w:t>
      </w:r>
      <w:r>
        <w:rPr>
          <w:rStyle w:val="pcontent"/>
        </w:rPr>
      </w:r>
    </w:p>
    <w:p>
      <w:pPr>
        <w:pStyle w:val="pstyle"/>
      </w:pPr>
    </w:p>
    <w:p>
      <w:pPr>
        <w:pStyle w:val="pstyle"/>
      </w:pPr>
    </w:p>
    <w:p>
      <w:pPr>
        <w:pStyle w:val="h2"/>
      </w:pPr>
      <w:r>
        <w:t>14. 肝内管道形成(a)和(b)两个系统。</w:t>
      </w:r>
    </w:p>
    <w:p>
      <w:r>
        <w:rPr>
          <w:rStyle w:val="ptitle"/>
        </w:rPr>
        <w:t>答案：</w:t>
      </w:r>
      <w:r>
        <w:rPr>
          <w:rStyle w:val="pcontent"/>
        </w:rPr>
      </w:r>
    </w:p>
    <w:p>
      <w:pPr>
        <w:pStyle w:val="pstyle"/>
      </w:pPr>
    </w:p>
    <w:p>
      <w:pPr>
        <w:pStyle w:val="pstyle"/>
      </w:pPr>
    </w:p>
    <w:p>
      <w:pPr>
        <w:pStyle w:val="h2"/>
      </w:pPr>
      <w:r>
        <w:t>15. 骨迷路可分为三部：即(a)、(b)和(c)。</w:t>
      </w:r>
    </w:p>
    <w:p>
      <w:r>
        <w:rPr>
          <w:rStyle w:val="ptitle"/>
        </w:rPr>
        <w:t>答案：</w:t>
      </w:r>
      <w:r>
        <w:rPr>
          <w:rStyle w:val="pcontent"/>
        </w:rPr>
      </w:r>
    </w:p>
    <w:p>
      <w:pPr>
        <w:pStyle w:val="pstyle"/>
      </w:pPr>
    </w:p>
    <w:p>
      <w:pPr>
        <w:pStyle w:val="pstyle"/>
      </w:pPr>
    </w:p>
    <w:p>
      <w:pPr>
        <w:pStyle w:val="h2"/>
      </w:pPr>
      <w:r>
        <w:t>16. 骨髓有(a)和(b)，其中人的一生都存在的骨髓是(c)，有造血功能。</w:t>
      </w:r>
    </w:p>
    <w:p>
      <w:r>
        <w:rPr>
          <w:rStyle w:val="ptitle"/>
        </w:rPr>
        <w:t>答案：</w:t>
      </w:r>
      <w:r>
        <w:rPr>
          <w:rStyle w:val="pcontent"/>
        </w:rPr>
      </w:r>
    </w:p>
    <w:p>
      <w:pPr>
        <w:pStyle w:val="pstyle"/>
      </w:pPr>
    </w:p>
    <w:p>
      <w:pPr>
        <w:pStyle w:val="pstyle"/>
      </w:pPr>
    </w:p>
    <w:p>
      <w:pPr>
        <w:pStyle w:val="h2"/>
      </w:pPr>
      <w:r>
        <w:t>17. 关节的辅助结构包括(a)、(b)、(c)。</w:t>
      </w:r>
    </w:p>
    <w:p>
      <w:r>
        <w:rPr>
          <w:rStyle w:val="ptitle"/>
        </w:rPr>
        <w:t>答案：</w:t>
      </w:r>
      <w:r>
        <w:rPr>
          <w:rStyle w:val="pcontent"/>
        </w:rPr>
      </w:r>
    </w:p>
    <w:p>
      <w:pPr>
        <w:pStyle w:val="pstyle"/>
      </w:pPr>
    </w:p>
    <w:p>
      <w:pPr>
        <w:pStyle w:val="pstyle"/>
      </w:pPr>
    </w:p>
    <w:p>
      <w:pPr>
        <w:pStyle w:val="h2"/>
      </w:pPr>
      <w:r>
        <w:t>18. 喉腔借喉腔侧壁的(a)和(b)分为(c)、(d)和(e)三部分。</w:t>
      </w:r>
    </w:p>
    <w:p>
      <w:r>
        <w:rPr>
          <w:rStyle w:val="ptitle"/>
        </w:rPr>
        <w:t>答案：</w:t>
      </w:r>
      <w:r>
        <w:rPr>
          <w:rStyle w:val="pcontent"/>
        </w:rPr>
      </w:r>
    </w:p>
    <w:p>
      <w:pPr>
        <w:pStyle w:val="pstyle"/>
      </w:pPr>
    </w:p>
    <w:p>
      <w:pPr>
        <w:pStyle w:val="pstyle"/>
      </w:pPr>
    </w:p>
    <w:p>
      <w:pPr>
        <w:pStyle w:val="h2"/>
      </w:pPr>
      <w:r>
        <w:t>19. 脊神经共有31对，分为颈神经(a)对；胸神经(b)对；腰神经(c)对；骶神经(d)对；尾神经(e)对。</w:t>
      </w:r>
    </w:p>
    <w:p>
      <w:r>
        <w:rPr>
          <w:rStyle w:val="ptitle"/>
        </w:rPr>
        <w:t>答案：</w:t>
      </w:r>
      <w:r>
        <w:rPr>
          <w:rStyle w:val="pcontent"/>
        </w:rPr>
      </w:r>
    </w:p>
    <w:p>
      <w:pPr>
        <w:pStyle w:val="pstyle"/>
      </w:pPr>
    </w:p>
    <w:p>
      <w:pPr>
        <w:pStyle w:val="pstyle"/>
      </w:pPr>
    </w:p>
    <w:p>
      <w:pPr>
        <w:pStyle w:val="h2"/>
      </w:pPr>
      <w:r>
        <w:t>20. 脊髓灰质分为(a)、(b)和(c)三部分。</w:t>
      </w:r>
    </w:p>
    <w:p>
      <w:r>
        <w:rPr>
          <w:rStyle w:val="ptitle"/>
        </w:rPr>
        <w:t>答案：</w:t>
      </w:r>
      <w:r>
        <w:rPr>
          <w:rStyle w:val="pcontent"/>
        </w:rPr>
      </w:r>
    </w:p>
    <w:p>
      <w:pPr>
        <w:pStyle w:val="pstyle"/>
      </w:pPr>
    </w:p>
    <w:p>
      <w:pPr>
        <w:pStyle w:val="pstyle"/>
      </w:pPr>
    </w:p>
    <w:p>
      <w:pPr>
        <w:pStyle w:val="h2"/>
      </w:pPr>
      <w:r>
        <w:t>21. 颈内静脉起自颅底颈静脉孔，在颈动脉鞘内沿(a)河(b)外侧下行，与锁骨下静脉汇合成头臂静脉，其汇合处称(c)。</w:t>
      </w:r>
    </w:p>
    <w:p>
      <w:r>
        <w:rPr>
          <w:rStyle w:val="ptitle"/>
        </w:rPr>
        <w:t>答案：</w:t>
      </w:r>
      <w:r>
        <w:rPr>
          <w:rStyle w:val="pcontent"/>
        </w:rPr>
      </w:r>
    </w:p>
    <w:p>
      <w:pPr>
        <w:pStyle w:val="pstyle"/>
      </w:pPr>
    </w:p>
    <w:p>
      <w:pPr>
        <w:pStyle w:val="pstyle"/>
      </w:pPr>
    </w:p>
    <w:p>
      <w:pPr>
        <w:pStyle w:val="h2"/>
      </w:pPr>
      <w:r>
        <w:t>22. 阑尾根部的体表投影点通常用(a)，有时也以(b)表示。</w:t>
      </w:r>
    </w:p>
    <w:p>
      <w:r>
        <w:rPr>
          <w:rStyle w:val="ptitle"/>
        </w:rPr>
        <w:t>答案：</w:t>
      </w:r>
      <w:r>
        <w:rPr>
          <w:rStyle w:val="pcontent"/>
        </w:rPr>
      </w:r>
    </w:p>
    <w:p>
      <w:pPr>
        <w:pStyle w:val="pstyle"/>
      </w:pPr>
    </w:p>
    <w:p>
      <w:pPr>
        <w:pStyle w:val="pstyle"/>
      </w:pPr>
    </w:p>
    <w:p>
      <w:pPr>
        <w:pStyle w:val="h2"/>
      </w:pPr>
      <w:r>
        <w:t>23. 淋巴系统由(a)、(b)和(c)组成。</w:t>
      </w:r>
    </w:p>
    <w:p>
      <w:r>
        <w:rPr>
          <w:rStyle w:val="ptitle"/>
        </w:rPr>
        <w:t>答案：</w:t>
      </w:r>
      <w:r>
        <w:rPr>
          <w:rStyle w:val="pcontent"/>
        </w:rPr>
      </w:r>
    </w:p>
    <w:p>
      <w:pPr>
        <w:pStyle w:val="pstyle"/>
      </w:pPr>
    </w:p>
    <w:p>
      <w:pPr>
        <w:pStyle w:val="pstyle"/>
      </w:pPr>
    </w:p>
    <w:p>
      <w:pPr>
        <w:pStyle w:val="h2"/>
      </w:pPr>
      <w:r>
        <w:t>24. 卵巢借(a)连于骨盆侧缘，借(b)连于子宫。</w:t>
      </w:r>
    </w:p>
    <w:p>
      <w:r>
        <w:rPr>
          <w:rStyle w:val="ptitle"/>
        </w:rPr>
        <w:t>答案：</w:t>
      </w:r>
      <w:r>
        <w:rPr>
          <w:rStyle w:val="pcontent"/>
        </w:rPr>
      </w:r>
    </w:p>
    <w:p>
      <w:pPr>
        <w:pStyle w:val="pstyle"/>
      </w:pPr>
    </w:p>
    <w:p>
      <w:pPr>
        <w:pStyle w:val="pstyle"/>
      </w:pPr>
    </w:p>
    <w:p>
      <w:pPr>
        <w:pStyle w:val="h2"/>
      </w:pPr>
      <w:r>
        <w:t>25. 泌尿系统由(a)、(b)、(c)和(d)四部分组成。</w:t>
      </w:r>
    </w:p>
    <w:p>
      <w:r>
        <w:rPr>
          <w:rStyle w:val="ptitle"/>
        </w:rPr>
        <w:t>答案：</w:t>
      </w:r>
      <w:r>
        <w:rPr>
          <w:rStyle w:val="pcontent"/>
        </w:rPr>
      </w:r>
    </w:p>
    <w:p>
      <w:pPr>
        <w:pStyle w:val="pstyle"/>
      </w:pPr>
    </w:p>
    <w:p>
      <w:pPr>
        <w:pStyle w:val="pstyle"/>
      </w:pPr>
    </w:p>
    <w:p>
      <w:pPr>
        <w:pStyle w:val="h2"/>
      </w:pPr>
      <w:r>
        <w:t xml:space="preserve">26. 面颅骨中不成对的是(a)、(b)和(c)。       </w:t>
      </w:r>
    </w:p>
    <w:p>
      <w:r>
        <w:rPr>
          <w:rStyle w:val="ptitle"/>
        </w:rPr>
        <w:t>答案：</w:t>
      </w:r>
      <w:r>
        <w:rPr>
          <w:rStyle w:val="pcontent"/>
        </w:rPr>
      </w:r>
    </w:p>
    <w:p>
      <w:pPr>
        <w:pStyle w:val="pstyle"/>
      </w:pPr>
    </w:p>
    <w:p>
      <w:pPr>
        <w:pStyle w:val="pstyle"/>
      </w:pPr>
    </w:p>
    <w:p>
      <w:pPr>
        <w:pStyle w:val="h2"/>
      </w:pPr>
      <w:r>
        <w:t>27. 面神经的面神经管内分支包括(a)、(b)和(c)。</w:t>
      </w:r>
    </w:p>
    <w:p>
      <w:r>
        <w:rPr>
          <w:rStyle w:val="ptitle"/>
        </w:rPr>
        <w:t>答案：</w:t>
      </w:r>
      <w:r>
        <w:rPr>
          <w:rStyle w:val="pcontent"/>
        </w:rPr>
      </w:r>
    </w:p>
    <w:p>
      <w:pPr>
        <w:pStyle w:val="pstyle"/>
      </w:pPr>
    </w:p>
    <w:p>
      <w:pPr>
        <w:pStyle w:val="pstyle"/>
      </w:pPr>
    </w:p>
    <w:p>
      <w:pPr>
        <w:pStyle w:val="h2"/>
      </w:pPr>
      <w:r>
        <w:t>28. 膜迷路由(a)、(b)和(c)三部分组成。</w:t>
      </w:r>
    </w:p>
    <w:p>
      <w:r>
        <w:rPr>
          <w:rStyle w:val="ptitle"/>
        </w:rPr>
        <w:t>答案：</w:t>
      </w:r>
      <w:r>
        <w:rPr>
          <w:rStyle w:val="pcontent"/>
        </w:rPr>
      </w:r>
    </w:p>
    <w:p>
      <w:pPr>
        <w:pStyle w:val="pstyle"/>
      </w:pPr>
    </w:p>
    <w:p>
      <w:pPr>
        <w:pStyle w:val="pstyle"/>
      </w:pPr>
    </w:p>
    <w:p>
      <w:pPr>
        <w:pStyle w:val="h2"/>
      </w:pPr>
      <w:r>
        <w:t>29. 内囊位于(a)、(b)和(c)之间。</w:t>
      </w:r>
    </w:p>
    <w:p>
      <w:r>
        <w:rPr>
          <w:rStyle w:val="ptitle"/>
        </w:rPr>
        <w:t>答案：</w:t>
      </w:r>
      <w:r>
        <w:rPr>
          <w:rStyle w:val="pcontent"/>
        </w:rPr>
      </w:r>
    </w:p>
    <w:p>
      <w:pPr>
        <w:pStyle w:val="pstyle"/>
      </w:pPr>
    </w:p>
    <w:p>
      <w:pPr>
        <w:pStyle w:val="pstyle"/>
      </w:pPr>
    </w:p>
    <w:p>
      <w:pPr>
        <w:pStyle w:val="h2"/>
      </w:pPr>
      <w:r>
        <w:t>30. 男性尿道全长有三个膨大为(a)、(b)、(c)。</w:t>
      </w:r>
    </w:p>
    <w:p>
      <w:r>
        <w:rPr>
          <w:rStyle w:val="ptitle"/>
        </w:rPr>
        <w:t>答案：</w:t>
      </w:r>
      <w:r>
        <w:rPr>
          <w:rStyle w:val="pcontent"/>
        </w:rPr>
      </w:r>
    </w:p>
    <w:p>
      <w:pPr>
        <w:pStyle w:val="pstyle"/>
      </w:pPr>
    </w:p>
    <w:p>
      <w:pPr>
        <w:pStyle w:val="pstyle"/>
      </w:pPr>
    </w:p>
    <w:p>
      <w:pPr>
        <w:pStyle w:val="h2"/>
      </w:pPr>
      <w:r>
        <w:t>31. 男性输精管道包括(a)、(b)、(c)和(d)。</w:t>
      </w:r>
    </w:p>
    <w:p>
      <w:r>
        <w:rPr>
          <w:rStyle w:val="ptitle"/>
        </w:rPr>
        <w:t>答案：</w:t>
      </w:r>
      <w:r>
        <w:rPr>
          <w:rStyle w:val="pcontent"/>
        </w:rPr>
      </w:r>
    </w:p>
    <w:p>
      <w:pPr>
        <w:pStyle w:val="pstyle"/>
      </w:pPr>
    </w:p>
    <w:p>
      <w:pPr>
        <w:pStyle w:val="pstyle"/>
      </w:pPr>
    </w:p>
    <w:p>
      <w:pPr>
        <w:pStyle w:val="h2"/>
      </w:pPr>
      <w:r>
        <w:t>32. 脑干中的特殊内脏运动核包括 (a)、(b)、(c)和(d)。</w:t>
      </w:r>
    </w:p>
    <w:p>
      <w:r>
        <w:rPr>
          <w:rStyle w:val="ptitle"/>
        </w:rPr>
        <w:t>答案：</w:t>
      </w:r>
      <w:r>
        <w:rPr>
          <w:rStyle w:val="pcontent"/>
        </w:rPr>
      </w:r>
    </w:p>
    <w:p>
      <w:pPr>
        <w:pStyle w:val="pstyle"/>
      </w:pPr>
    </w:p>
    <w:p>
      <w:pPr>
        <w:pStyle w:val="pstyle"/>
      </w:pPr>
    </w:p>
    <w:p>
      <w:pPr>
        <w:pStyle w:val="h2"/>
      </w:pPr>
      <w:r>
        <w:t>33. 脑和脊髓的表面包有三层被膜，由外向内依次为(a)、(b)和(c)。</w:t>
      </w:r>
    </w:p>
    <w:p>
      <w:r>
        <w:rPr>
          <w:rStyle w:val="ptitle"/>
        </w:rPr>
        <w:t>答案：</w:t>
      </w:r>
      <w:r>
        <w:rPr>
          <w:rStyle w:val="pcontent"/>
        </w:rPr>
      </w:r>
    </w:p>
    <w:p>
      <w:pPr>
        <w:pStyle w:val="pstyle"/>
      </w:pPr>
    </w:p>
    <w:p>
      <w:pPr>
        <w:pStyle w:val="pstyle"/>
      </w:pPr>
    </w:p>
    <w:p>
      <w:pPr>
        <w:pStyle w:val="h2"/>
      </w:pPr>
      <w:r>
        <w:t>34. 脑颅中不成对的是(a)、(b)、(c)和(d)。</w:t>
      </w:r>
    </w:p>
    <w:p>
      <w:r>
        <w:rPr>
          <w:rStyle w:val="ptitle"/>
        </w:rPr>
        <w:t>答案：</w:t>
      </w:r>
      <w:r>
        <w:rPr>
          <w:rStyle w:val="pcontent"/>
        </w:rPr>
      </w:r>
    </w:p>
    <w:p>
      <w:pPr>
        <w:pStyle w:val="pstyle"/>
      </w:pPr>
    </w:p>
    <w:p>
      <w:pPr>
        <w:pStyle w:val="pstyle"/>
      </w:pPr>
    </w:p>
    <w:p>
      <w:pPr>
        <w:pStyle w:val="h2"/>
      </w:pPr>
      <w:r>
        <w:t>35. 脑神经中、混合性的有(a)、(b)、(c)和(d)。</w:t>
      </w:r>
    </w:p>
    <w:p>
      <w:r>
        <w:rPr>
          <w:rStyle w:val="ptitle"/>
        </w:rPr>
        <w:t>答案：</w:t>
      </w:r>
      <w:r>
        <w:rPr>
          <w:rStyle w:val="pcontent"/>
        </w:rPr>
      </w:r>
    </w:p>
    <w:p>
      <w:pPr>
        <w:pStyle w:val="pstyle"/>
      </w:pPr>
    </w:p>
    <w:p>
      <w:pPr>
        <w:pStyle w:val="pstyle"/>
      </w:pPr>
    </w:p>
    <w:p>
      <w:pPr>
        <w:pStyle w:val="h2"/>
      </w:pPr>
      <w:r>
        <w:t>36. 躯干和四肢的痛、温觉第一级神经元位于(a)、第二级位于(b)、第三级位于(c)。</w:t>
      </w:r>
    </w:p>
    <w:p>
      <w:r>
        <w:rPr>
          <w:rStyle w:val="ptitle"/>
        </w:rPr>
        <w:t>答案：</w:t>
      </w:r>
      <w:r>
        <w:rPr>
          <w:rStyle w:val="pcontent"/>
        </w:rPr>
      </w:r>
    </w:p>
    <w:p>
      <w:pPr>
        <w:pStyle w:val="pstyle"/>
      </w:pPr>
    </w:p>
    <w:p>
      <w:pPr>
        <w:pStyle w:val="pstyle"/>
      </w:pPr>
    </w:p>
    <w:p>
      <w:pPr>
        <w:pStyle w:val="h2"/>
      </w:pPr>
      <w:r>
        <w:t>37. 躯干和四肢的意识性本体感觉第一级神经元位于(a)、第二级位于(b)、第三级位于(c)。</w:t>
      </w:r>
    </w:p>
    <w:p>
      <w:r>
        <w:rPr>
          <w:rStyle w:val="ptitle"/>
        </w:rPr>
        <w:t>答案：</w:t>
      </w:r>
      <w:r>
        <w:rPr>
          <w:rStyle w:val="pcontent"/>
        </w:rPr>
      </w:r>
    </w:p>
    <w:p>
      <w:pPr>
        <w:pStyle w:val="pstyle"/>
      </w:pPr>
    </w:p>
    <w:p>
      <w:pPr>
        <w:pStyle w:val="pstyle"/>
      </w:pPr>
    </w:p>
    <w:p>
      <w:pPr>
        <w:pStyle w:val="h2"/>
      </w:pPr>
      <w:r>
        <w:t>38. 乳糜池接受(a)、(b)、(c)。</w:t>
      </w:r>
    </w:p>
    <w:p>
      <w:r>
        <w:rPr>
          <w:rStyle w:val="ptitle"/>
        </w:rPr>
        <w:t>答案：</w:t>
      </w:r>
      <w:r>
        <w:rPr>
          <w:rStyle w:val="pcontent"/>
        </w:rPr>
      </w:r>
    </w:p>
    <w:p>
      <w:pPr>
        <w:pStyle w:val="pstyle"/>
      </w:pPr>
    </w:p>
    <w:p>
      <w:pPr>
        <w:pStyle w:val="pstyle"/>
      </w:pPr>
    </w:p>
    <w:p>
      <w:pPr>
        <w:pStyle w:val="h2"/>
      </w:pPr>
      <w:r>
        <w:t>39. 三边孔有(a)通过，四边孔有(b)和(c)通过。</w:t>
      </w:r>
    </w:p>
    <w:p>
      <w:r>
        <w:rPr>
          <w:rStyle w:val="ptitle"/>
        </w:rPr>
        <w:t>答案：</w:t>
      </w:r>
      <w:r>
        <w:rPr>
          <w:rStyle w:val="pcontent"/>
        </w:rPr>
      </w:r>
    </w:p>
    <w:p>
      <w:pPr>
        <w:pStyle w:val="pstyle"/>
      </w:pPr>
    </w:p>
    <w:p>
      <w:pPr>
        <w:pStyle w:val="pstyle"/>
      </w:pPr>
    </w:p>
    <w:p>
      <w:pPr>
        <w:pStyle w:val="h2"/>
      </w:pPr>
      <w:r>
        <w:t>40. 肾蒂内主要结构自上向下为(a)、(b)、(c)。</w:t>
      </w:r>
    </w:p>
    <w:p>
      <w:r>
        <w:rPr>
          <w:rStyle w:val="ptitle"/>
        </w:rPr>
        <w:t>答案：</w:t>
      </w:r>
      <w:r>
        <w:rPr>
          <w:rStyle w:val="pcontent"/>
        </w:rPr>
      </w:r>
    </w:p>
    <w:p>
      <w:pPr>
        <w:pStyle w:val="pstyle"/>
      </w:pPr>
    </w:p>
    <w:p>
      <w:pPr>
        <w:pStyle w:val="pstyle"/>
      </w:pPr>
    </w:p>
    <w:p>
      <w:pPr>
        <w:pStyle w:val="h2"/>
      </w:pPr>
      <w:r>
        <w:t>41. 肾脏可分为(a)、(b)、(c)、(d)和(e)5个肾段。</w:t>
      </w:r>
    </w:p>
    <w:p>
      <w:r>
        <w:rPr>
          <w:rStyle w:val="ptitle"/>
        </w:rPr>
        <w:t>答案：</w:t>
      </w:r>
      <w:r>
        <w:rPr>
          <w:rStyle w:val="pcontent"/>
        </w:rPr>
      </w:r>
    </w:p>
    <w:p>
      <w:pPr>
        <w:pStyle w:val="pstyle"/>
      </w:pPr>
    </w:p>
    <w:p>
      <w:pPr>
        <w:pStyle w:val="pstyle"/>
      </w:pPr>
    </w:p>
    <w:p>
      <w:pPr>
        <w:pStyle w:val="h2"/>
      </w:pPr>
      <w:r>
        <w:t>42. 声波传入内耳的途径包括(a)和(b)。</w:t>
      </w:r>
    </w:p>
    <w:p>
      <w:r>
        <w:rPr>
          <w:rStyle w:val="ptitle"/>
        </w:rPr>
        <w:t>答案：</w:t>
      </w:r>
      <w:r>
        <w:rPr>
          <w:rStyle w:val="pcontent"/>
        </w:rPr>
      </w:r>
    </w:p>
    <w:p>
      <w:pPr>
        <w:pStyle w:val="pstyle"/>
      </w:pPr>
    </w:p>
    <w:p>
      <w:pPr>
        <w:pStyle w:val="pstyle"/>
      </w:pPr>
    </w:p>
    <w:p>
      <w:pPr>
        <w:pStyle w:val="h2"/>
      </w:pPr>
      <w:r>
        <w:t>43. 输尿管全长分为(a)、(b)和(c)。</w:t>
      </w:r>
    </w:p>
    <w:p>
      <w:r>
        <w:rPr>
          <w:rStyle w:val="ptitle"/>
        </w:rPr>
        <w:t>答案：</w:t>
      </w:r>
      <w:r>
        <w:rPr>
          <w:rStyle w:val="pcontent"/>
        </w:rPr>
      </w:r>
    </w:p>
    <w:p>
      <w:pPr>
        <w:pStyle w:val="pstyle"/>
      </w:pPr>
    </w:p>
    <w:p>
      <w:pPr>
        <w:pStyle w:val="pstyle"/>
      </w:pPr>
    </w:p>
    <w:p>
      <w:pPr>
        <w:pStyle w:val="h2"/>
      </w:pPr>
      <w:r>
        <w:t>44. 锁骨下动脉主要分支有(a)、(b)、(c)。</w:t>
      </w:r>
    </w:p>
    <w:p>
      <w:r>
        <w:rPr>
          <w:rStyle w:val="ptitle"/>
        </w:rPr>
        <w:t>答案：</w:t>
      </w:r>
      <w:r>
        <w:rPr>
          <w:rStyle w:val="pcontent"/>
        </w:rPr>
      </w:r>
    </w:p>
    <w:p>
      <w:pPr>
        <w:pStyle w:val="pstyle"/>
      </w:pPr>
    </w:p>
    <w:p>
      <w:pPr>
        <w:pStyle w:val="pstyle"/>
      </w:pPr>
    </w:p>
    <w:p>
      <w:pPr>
        <w:pStyle w:val="h2"/>
      </w:pPr>
      <w:r>
        <w:t>45. 通常把种系发生上较早出现的(a)称为旧纹状体，较新出现的(b)、(c)称为新纹状体。</w:t>
      </w:r>
    </w:p>
    <w:p>
      <w:r>
        <w:rPr>
          <w:rStyle w:val="ptitle"/>
        </w:rPr>
        <w:t>答案：</w:t>
      </w:r>
      <w:r>
        <w:rPr>
          <w:rStyle w:val="pcontent"/>
        </w:rPr>
      </w:r>
    </w:p>
    <w:p>
      <w:pPr>
        <w:pStyle w:val="pstyle"/>
      </w:pPr>
    </w:p>
    <w:p>
      <w:pPr>
        <w:pStyle w:val="pstyle"/>
      </w:pPr>
    </w:p>
    <w:p>
      <w:pPr>
        <w:pStyle w:val="h2"/>
      </w:pPr>
      <w:r>
        <w:t>46. 网膜孔上界为(a)、下界为(b)、前界为(c)、后界为(d)。</w:t>
      </w:r>
    </w:p>
    <w:p>
      <w:r>
        <w:rPr>
          <w:rStyle w:val="ptitle"/>
        </w:rPr>
        <w:t>答案：</w:t>
      </w:r>
      <w:r>
        <w:rPr>
          <w:rStyle w:val="pcontent"/>
        </w:rPr>
      </w:r>
    </w:p>
    <w:p>
      <w:pPr>
        <w:pStyle w:val="pstyle"/>
      </w:pPr>
    </w:p>
    <w:p>
      <w:pPr>
        <w:pStyle w:val="pstyle"/>
      </w:pPr>
    </w:p>
    <w:p>
      <w:pPr>
        <w:pStyle w:val="h2"/>
      </w:pPr>
      <w:r>
        <w:t>47. 相邻椎骨的(a)和(b)共同围成椎间孔。</w:t>
      </w:r>
    </w:p>
    <w:p>
      <w:r>
        <w:rPr>
          <w:rStyle w:val="ptitle"/>
        </w:rPr>
        <w:t>答案：</w:t>
      </w:r>
      <w:r>
        <w:rPr>
          <w:rStyle w:val="pcontent"/>
        </w:rPr>
      </w:r>
    </w:p>
    <w:p>
      <w:pPr>
        <w:pStyle w:val="pstyle"/>
      </w:pPr>
    </w:p>
    <w:p>
      <w:pPr>
        <w:pStyle w:val="pstyle"/>
      </w:pPr>
    </w:p>
    <w:p>
      <w:pPr>
        <w:pStyle w:val="h2"/>
      </w:pPr>
      <w:r>
        <w:t>48. 小网膜可分为(a)和(b)两部分。</w:t>
      </w:r>
    </w:p>
    <w:p>
      <w:r>
        <w:rPr>
          <w:rStyle w:val="ptitle"/>
        </w:rPr>
        <w:t>答案：</w:t>
      </w:r>
      <w:r>
        <w:rPr>
          <w:rStyle w:val="pcontent"/>
        </w:rPr>
      </w:r>
    </w:p>
    <w:p>
      <w:pPr>
        <w:pStyle w:val="pstyle"/>
      </w:pPr>
    </w:p>
    <w:p>
      <w:pPr>
        <w:pStyle w:val="pstyle"/>
      </w:pPr>
    </w:p>
    <w:p>
      <w:pPr>
        <w:pStyle w:val="h2"/>
      </w:pPr>
      <w:r>
        <w:t>49. 心壁由(a)、(b)和(c)组成。</w:t>
      </w:r>
    </w:p>
    <w:p>
      <w:r>
        <w:rPr>
          <w:rStyle w:val="ptitle"/>
        </w:rPr>
        <w:t>答案：</w:t>
      </w:r>
      <w:r>
        <w:rPr>
          <w:rStyle w:val="pcontent"/>
        </w:rPr>
      </w:r>
    </w:p>
    <w:p>
      <w:pPr>
        <w:pStyle w:val="pstyle"/>
      </w:pPr>
    </w:p>
    <w:p>
      <w:pPr>
        <w:pStyle w:val="pstyle"/>
      </w:pPr>
    </w:p>
    <w:p>
      <w:pPr>
        <w:pStyle w:val="h2"/>
      </w:pPr>
      <w:r>
        <w:t>50. 心的静脉主要有(a)、(b)和(c)。</w:t>
      </w:r>
    </w:p>
    <w:p>
      <w:r>
        <w:rPr>
          <w:rStyle w:val="ptitle"/>
        </w:rPr>
        <w:t>答案：</w:t>
      </w:r>
      <w:r>
        <w:rPr>
          <w:rStyle w:val="pcontent"/>
        </w:rPr>
      </w:r>
    </w:p>
    <w:p>
      <w:pPr>
        <w:pStyle w:val="pstyle"/>
      </w:pPr>
    </w:p>
    <w:p>
      <w:pPr>
        <w:pStyle w:val="pstyle"/>
      </w:pPr>
    </w:p>
    <w:p>
      <w:pPr>
        <w:pStyle w:val="h2"/>
      </w:pPr>
      <w:r>
        <w:t>51. 心血管系统包括(a)、(b)、(c)和(d)。</w:t>
      </w:r>
    </w:p>
    <w:p>
      <w:r>
        <w:rPr>
          <w:rStyle w:val="ptitle"/>
        </w:rPr>
        <w:t>答案：</w:t>
      </w:r>
      <w:r>
        <w:rPr>
          <w:rStyle w:val="pcontent"/>
        </w:rPr>
      </w:r>
    </w:p>
    <w:p>
      <w:pPr>
        <w:pStyle w:val="pstyle"/>
      </w:pPr>
    </w:p>
    <w:p>
      <w:pPr>
        <w:pStyle w:val="pstyle"/>
      </w:pPr>
    </w:p>
    <w:p>
      <w:pPr>
        <w:pStyle w:val="h2"/>
      </w:pPr>
      <w:r>
        <w:t>52. 胸廓上口由(a)、(b)和(c)围成。</w:t>
      </w:r>
    </w:p>
    <w:p>
      <w:r>
        <w:rPr>
          <w:rStyle w:val="ptitle"/>
        </w:rPr>
        <w:t>答案：</w:t>
      </w:r>
      <w:r>
        <w:rPr>
          <w:rStyle w:val="pcontent"/>
        </w:rPr>
      </w:r>
    </w:p>
    <w:p>
      <w:pPr>
        <w:pStyle w:val="pstyle"/>
      </w:pPr>
    </w:p>
    <w:p>
      <w:pPr>
        <w:pStyle w:val="pstyle"/>
      </w:pPr>
    </w:p>
    <w:p>
      <w:pPr>
        <w:pStyle w:val="h2"/>
      </w:pPr>
      <w:r>
        <w:t>53. 胸膜隐窝主要包括(a)、(b)和(c)。</w:t>
      </w:r>
    </w:p>
    <w:p>
      <w:r>
        <w:rPr>
          <w:rStyle w:val="ptitle"/>
        </w:rPr>
        <w:t>答案：</w:t>
      </w:r>
      <w:r>
        <w:rPr>
          <w:rStyle w:val="pcontent"/>
        </w:rPr>
      </w:r>
    </w:p>
    <w:p>
      <w:pPr>
        <w:pStyle w:val="pstyle"/>
      </w:pPr>
    </w:p>
    <w:p>
      <w:pPr>
        <w:pStyle w:val="pstyle"/>
      </w:pPr>
    </w:p>
    <w:p>
      <w:pPr>
        <w:pStyle w:val="h2"/>
      </w:pPr>
      <w:r>
        <w:t>54. 眼球的血管膜由前向后分为(a)、(b)和(c)三部分。</w:t>
      </w:r>
    </w:p>
    <w:p>
      <w:r>
        <w:rPr>
          <w:rStyle w:val="ptitle"/>
        </w:rPr>
        <w:t>答案：</w:t>
      </w:r>
      <w:r>
        <w:rPr>
          <w:rStyle w:val="pcontent"/>
        </w:rPr>
      </w:r>
    </w:p>
    <w:p>
      <w:pPr>
        <w:pStyle w:val="pstyle"/>
      </w:pPr>
    </w:p>
    <w:p>
      <w:pPr>
        <w:pStyle w:val="pstyle"/>
      </w:pPr>
    </w:p>
    <w:p>
      <w:pPr>
        <w:pStyle w:val="h2"/>
      </w:pPr>
      <w:r>
        <w:t>55. 腋动脉的主要分支有(a)、(b)、(c)和(d)。</w:t>
      </w:r>
    </w:p>
    <w:p>
      <w:r>
        <w:rPr>
          <w:rStyle w:val="ptitle"/>
        </w:rPr>
        <w:t>答案：</w:t>
      </w:r>
      <w:r>
        <w:rPr>
          <w:rStyle w:val="pcontent"/>
        </w:rPr>
      </w:r>
    </w:p>
    <w:p>
      <w:pPr>
        <w:pStyle w:val="pstyle"/>
      </w:pPr>
    </w:p>
    <w:p>
      <w:pPr>
        <w:pStyle w:val="pstyle"/>
      </w:pPr>
    </w:p>
    <w:p>
      <w:pPr>
        <w:pStyle w:val="h2"/>
      </w:pPr>
      <w:r>
        <w:t>56. 翼点由(a)、(b)、(c)和(d)会合处，翼点内面有(e)前支通过。</w:t>
      </w:r>
    </w:p>
    <w:p>
      <w:r>
        <w:rPr>
          <w:rStyle w:val="ptitle"/>
        </w:rPr>
        <w:t>答案：</w:t>
      </w:r>
      <w:r>
        <w:rPr>
          <w:rStyle w:val="pcontent"/>
        </w:rPr>
      </w:r>
    </w:p>
    <w:p>
      <w:pPr>
        <w:pStyle w:val="pstyle"/>
      </w:pPr>
    </w:p>
    <w:p>
      <w:pPr>
        <w:pStyle w:val="pstyle"/>
      </w:pPr>
    </w:p>
    <w:p>
      <w:pPr>
        <w:pStyle w:val="h2"/>
      </w:pPr>
      <w:r>
        <w:t>57. 运动听小骨的肌肉共有2条，分别称为(a)和(b)。</w:t>
      </w:r>
    </w:p>
    <w:p>
      <w:r>
        <w:rPr>
          <w:rStyle w:val="ptitle"/>
        </w:rPr>
        <w:t>答案：</w:t>
      </w:r>
      <w:r>
        <w:rPr>
          <w:rStyle w:val="pcontent"/>
        </w:rPr>
      </w:r>
    </w:p>
    <w:p>
      <w:pPr>
        <w:pStyle w:val="pstyle"/>
      </w:pPr>
    </w:p>
    <w:p>
      <w:pPr>
        <w:pStyle w:val="pstyle"/>
      </w:pPr>
    </w:p>
    <w:p>
      <w:pPr>
        <w:pStyle w:val="h2"/>
      </w:pPr>
      <w:r>
        <w:t>58. 掌浅弓由(a)和(b)吻合而成，掌深弓由(c)和(d)吻合而成。</w:t>
      </w:r>
    </w:p>
    <w:p>
      <w:r>
        <w:rPr>
          <w:rStyle w:val="ptitle"/>
        </w:rPr>
        <w:t>答案：</w:t>
      </w:r>
      <w:r>
        <w:rPr>
          <w:rStyle w:val="pcontent"/>
        </w:rPr>
      </w:r>
    </w:p>
    <w:p>
      <w:pPr>
        <w:pStyle w:val="pstyle"/>
      </w:pPr>
    </w:p>
    <w:p>
      <w:pPr>
        <w:pStyle w:val="pstyle"/>
      </w:pPr>
    </w:p>
    <w:p>
      <w:pPr>
        <w:pStyle w:val="h2"/>
      </w:pPr>
      <w:r>
        <w:t>59. 直接连结分为(a)、(b)和(c)。</w:t>
      </w:r>
    </w:p>
    <w:p>
      <w:r>
        <w:rPr>
          <w:rStyle w:val="ptitle"/>
        </w:rPr>
        <w:t>答案：</w:t>
      </w:r>
      <w:r>
        <w:rPr>
          <w:rStyle w:val="pcontent"/>
        </w:rPr>
      </w:r>
    </w:p>
    <w:p>
      <w:pPr>
        <w:pStyle w:val="pstyle"/>
      </w:pPr>
    </w:p>
    <w:p>
      <w:pPr>
        <w:pStyle w:val="pstyle"/>
      </w:pPr>
    </w:p>
    <w:p>
      <w:pPr>
        <w:pStyle w:val="h2"/>
      </w:pPr>
      <w:r>
        <w:t>60. 主动脉弓凸侧从右向左发出三大分支，它们是(a)、(b)、(c)。</w:t>
      </w:r>
    </w:p>
    <w:p>
      <w:r>
        <w:rPr>
          <w:rStyle w:val="ptitle"/>
        </w:rPr>
        <w:t>答案：</w:t>
      </w:r>
      <w:r>
        <w:rPr>
          <w:rStyle w:val="pcontent"/>
        </w:rPr>
      </w:r>
    </w:p>
    <w:p>
      <w:pPr>
        <w:pStyle w:val="pstyle"/>
      </w:pPr>
    </w:p>
    <w:p>
      <w:pPr>
        <w:pStyle w:val="pstyle"/>
      </w:pPr>
    </w:p>
    <w:p>
      <w:pPr>
        <w:pStyle w:val="h1"/>
      </w:pPr>
      <w:r>
        <w:t>五、 问答题</w:t>
      </w:r>
    </w:p>
    <w:p>
      <w:pPr>
        <w:pStyle w:val="h2"/>
      </w:pPr>
      <w:r>
        <w:t>1. 背侧丘脑的特异性中继核团有哪些？</w:t>
      </w:r>
    </w:p>
    <w:p>
      <w:r>
        <w:rPr>
          <w:rStyle w:val="ptitle"/>
        </w:rPr>
        <w:t>答案：</w:t>
      </w:r>
      <w:r>
        <w:rPr>
          <w:rStyle w:val="pcontent"/>
        </w:rPr>
      </w:r>
    </w:p>
    <w:p>
      <w:pPr>
        <w:pStyle w:val="pstyle"/>
      </w:pPr>
    </w:p>
    <w:p>
      <w:pPr>
        <w:pStyle w:val="h2"/>
      </w:pPr>
      <w:r>
        <w:t>2. 鼻腔外侧壁有哪些结构？有什么作用？</w:t>
      </w:r>
    </w:p>
    <w:p>
      <w:r>
        <w:rPr>
          <w:rStyle w:val="ptitle"/>
        </w:rPr>
        <w:t>答案：</w:t>
      </w:r>
      <w:r>
        <w:rPr>
          <w:rStyle w:val="pcontent"/>
        </w:rPr>
      </w:r>
    </w:p>
    <w:p>
      <w:pPr>
        <w:pStyle w:val="pstyle"/>
      </w:pPr>
    </w:p>
    <w:p>
      <w:pPr>
        <w:pStyle w:val="h2"/>
      </w:pPr>
      <w:r>
        <w:t>3. 参与呼吸运动的肌有哪些？</w:t>
      </w:r>
    </w:p>
    <w:p>
      <w:r>
        <w:rPr>
          <w:rStyle w:val="ptitle"/>
        </w:rPr>
        <w:t>答案：</w:t>
      </w:r>
      <w:r>
        <w:rPr>
          <w:rStyle w:val="pcontent"/>
        </w:rPr>
      </w:r>
    </w:p>
    <w:p>
      <w:pPr>
        <w:pStyle w:val="pstyle"/>
      </w:pPr>
    </w:p>
    <w:p>
      <w:pPr>
        <w:pStyle w:val="h2"/>
      </w:pPr>
      <w:r>
        <w:t>4. 侧脑室的位置、分部及功能意义？</w:t>
      </w:r>
    </w:p>
    <w:p>
      <w:r>
        <w:rPr>
          <w:rStyle w:val="ptitle"/>
        </w:rPr>
        <w:t>答案：</w:t>
      </w:r>
      <w:r>
        <w:rPr>
          <w:rStyle w:val="pcontent"/>
        </w:rPr>
      </w:r>
    </w:p>
    <w:p>
      <w:pPr>
        <w:pStyle w:val="pstyle"/>
      </w:pPr>
    </w:p>
    <w:p>
      <w:pPr>
        <w:pStyle w:val="h2"/>
      </w:pPr>
      <w:r>
        <w:t>5. 吃鱼时不小心鱼刺卡在咽部，多停留于何处？</w:t>
      </w:r>
    </w:p>
    <w:p>
      <w:r>
        <w:rPr>
          <w:rStyle w:val="ptitle"/>
        </w:rPr>
        <w:t>答案：</w:t>
      </w:r>
      <w:r>
        <w:rPr>
          <w:rStyle w:val="pcontent"/>
        </w:rPr>
      </w:r>
    </w:p>
    <w:p>
      <w:pPr>
        <w:pStyle w:val="pstyle"/>
      </w:pPr>
    </w:p>
    <w:p>
      <w:pPr>
        <w:pStyle w:val="h2"/>
      </w:pPr>
      <w:r>
        <w:t>6. 耻骨联合</w:t>
      </w:r>
    </w:p>
    <w:p>
      <w:r>
        <w:rPr>
          <w:rStyle w:val="ptitle"/>
        </w:rPr>
        <w:t>答案：</w:t>
      </w:r>
      <w:r>
        <w:rPr>
          <w:rStyle w:val="pcontent"/>
        </w:rPr>
      </w:r>
    </w:p>
    <w:p>
      <w:pPr>
        <w:pStyle w:val="pstyle"/>
      </w:pPr>
    </w:p>
    <w:p>
      <w:pPr>
        <w:pStyle w:val="h2"/>
      </w:pPr>
      <w:r>
        <w:t>7. 大网膜是如何形成的？又形成了哪些结构？</w:t>
      </w:r>
    </w:p>
    <w:p>
      <w:r>
        <w:rPr>
          <w:rStyle w:val="ptitle"/>
        </w:rPr>
        <w:t>答案：</w:t>
      </w:r>
      <w:r>
        <w:rPr>
          <w:rStyle w:val="pcontent"/>
        </w:rPr>
      </w:r>
    </w:p>
    <w:p>
      <w:pPr>
        <w:pStyle w:val="pstyle"/>
      </w:pPr>
    </w:p>
    <w:p>
      <w:pPr>
        <w:pStyle w:val="h2"/>
      </w:pPr>
      <w:r>
        <w:t>8. 胆汁在何处产生？正常情况下如何排入十二指肠腔的？</w:t>
      </w:r>
    </w:p>
    <w:p>
      <w:r>
        <w:rPr>
          <w:rStyle w:val="ptitle"/>
        </w:rPr>
        <w:t>答案：</w:t>
      </w:r>
      <w:r>
        <w:rPr>
          <w:rStyle w:val="pcontent"/>
        </w:rPr>
      </w:r>
    </w:p>
    <w:p>
      <w:pPr>
        <w:pStyle w:val="pstyle"/>
      </w:pPr>
    </w:p>
    <w:p>
      <w:pPr>
        <w:pStyle w:val="h2"/>
      </w:pPr>
      <w:r>
        <w:t>9. 动眼神经损伤后可出现哪些临床表现？为什么？</w:t>
      </w:r>
    </w:p>
    <w:p>
      <w:r>
        <w:rPr>
          <w:rStyle w:val="ptitle"/>
        </w:rPr>
        <w:t>答案：</w:t>
      </w:r>
      <w:r>
        <w:rPr>
          <w:rStyle w:val="pcontent"/>
        </w:rPr>
      </w:r>
    </w:p>
    <w:p>
      <w:pPr>
        <w:pStyle w:val="pstyle"/>
      </w:pPr>
    </w:p>
    <w:p>
      <w:pPr>
        <w:pStyle w:val="h2"/>
      </w:pPr>
      <w:r>
        <w:t>10. 鼓室内的结构有哪些？</w:t>
      </w:r>
    </w:p>
    <w:p>
      <w:r>
        <w:rPr>
          <w:rStyle w:val="ptitle"/>
        </w:rPr>
        <w:t>答案：</w:t>
      </w:r>
      <w:r>
        <w:rPr>
          <w:rStyle w:val="pcontent"/>
        </w:rPr>
      </w:r>
    </w:p>
    <w:p>
      <w:pPr>
        <w:pStyle w:val="pstyle"/>
      </w:pPr>
    </w:p>
    <w:p>
      <w:pPr>
        <w:pStyle w:val="h2"/>
      </w:pPr>
      <w:r>
        <w:t>11. 何谓鼓索神经，含有哪些纤维成分？</w:t>
      </w:r>
    </w:p>
    <w:p>
      <w:r>
        <w:rPr>
          <w:rStyle w:val="ptitle"/>
        </w:rPr>
        <w:t>答案：</w:t>
      </w:r>
      <w:r>
        <w:rPr>
          <w:rStyle w:val="pcontent"/>
        </w:rPr>
      </w:r>
    </w:p>
    <w:p>
      <w:pPr>
        <w:pStyle w:val="pstyle"/>
      </w:pPr>
    </w:p>
    <w:p>
      <w:pPr>
        <w:pStyle w:val="h2"/>
      </w:pPr>
      <w:r>
        <w:t>12. 何谓神经纤维？如何区别有髓纤维和无髓纤维？</w:t>
      </w:r>
    </w:p>
    <w:p>
      <w:r>
        <w:rPr>
          <w:rStyle w:val="ptitle"/>
        </w:rPr>
        <w:t>答案：</w:t>
      </w:r>
      <w:r>
        <w:rPr>
          <w:rStyle w:val="pcontent"/>
        </w:rPr>
      </w:r>
    </w:p>
    <w:p>
      <w:pPr>
        <w:pStyle w:val="pstyle"/>
      </w:pPr>
    </w:p>
    <w:p>
      <w:pPr>
        <w:pStyle w:val="h2"/>
      </w:pPr>
      <w:r>
        <w:t>13. 患者突然腹部剧痛，恶心，呕吐，巩膜黄染急诊来院检查，医生初步诊断为胆总管结石。为进一步确诊，医生采用胆道造影检查法，此法需将导管从口腔送至十二指肠大乳头处，向胆总管注造影剂。请问：</w:t>
        <w:br/>
        <w:br/>
        <w:t>①此导管需经哪些器官、哪些生理狭窄（具体部位）才能到达十二指肠大乳头？</w:t>
        <w:br/>
        <w:br/>
        <w:t>②若对此患者行胆总管手术切开取石，选择经右侧腹直肌切口，请问：此切口由浅入深，需依次经过哪些结构（用箭头表示）才能暴露胆总管？切胆总管时需注意周围哪些结构、它们与胆总管的位置关系如何？</w:t>
      </w:r>
    </w:p>
    <w:p>
      <w:r>
        <w:rPr>
          <w:rStyle w:val="ptitle"/>
        </w:rPr>
        <w:t>答案：</w:t>
      </w:r>
      <w:r>
        <w:rPr>
          <w:rStyle w:val="pcontent"/>
        </w:rPr>
      </w:r>
    </w:p>
    <w:p>
      <w:pPr>
        <w:pStyle w:val="pstyle"/>
      </w:pPr>
    </w:p>
    <w:p>
      <w:pPr>
        <w:pStyle w:val="h2"/>
      </w:pPr>
      <w:r>
        <w:t>14. 灰质和白质在脊髓内是如何配布的？</w:t>
      </w:r>
    </w:p>
    <w:p>
      <w:r>
        <w:rPr>
          <w:rStyle w:val="ptitle"/>
        </w:rPr>
        <w:t>答案：</w:t>
      </w:r>
      <w:r>
        <w:rPr>
          <w:rStyle w:val="pcontent"/>
        </w:rPr>
      </w:r>
    </w:p>
    <w:p>
      <w:pPr>
        <w:pStyle w:val="pstyle"/>
      </w:pPr>
    </w:p>
    <w:p>
      <w:pPr>
        <w:pStyle w:val="h2"/>
      </w:pPr>
      <w:r>
        <w:t>15. 灰质和白质在脑干中是如何配布的？</w:t>
      </w:r>
    </w:p>
    <w:p>
      <w:r>
        <w:rPr>
          <w:rStyle w:val="ptitle"/>
        </w:rPr>
        <w:t>答案：</w:t>
      </w:r>
      <w:r>
        <w:rPr>
          <w:rStyle w:val="pcontent"/>
        </w:rPr>
      </w:r>
    </w:p>
    <w:p>
      <w:pPr>
        <w:pStyle w:val="pstyle"/>
      </w:pPr>
    </w:p>
    <w:p>
      <w:pPr>
        <w:pStyle w:val="h2"/>
      </w:pPr>
      <w:r>
        <w:t>16. 肌的辅助装置有哪些？</w:t>
      </w:r>
    </w:p>
    <w:p>
      <w:r>
        <w:rPr>
          <w:rStyle w:val="ptitle"/>
        </w:rPr>
        <w:t>答案：</w:t>
      </w:r>
      <w:r>
        <w:rPr>
          <w:rStyle w:val="pcontent"/>
        </w:rPr>
      </w:r>
    </w:p>
    <w:p>
      <w:pPr>
        <w:pStyle w:val="pstyle"/>
      </w:pPr>
    </w:p>
    <w:p>
      <w:pPr>
        <w:pStyle w:val="h2"/>
      </w:pPr>
      <w:r>
        <w:t>17. 基底神经核有哪些，有何功能？</w:t>
      </w:r>
    </w:p>
    <w:p>
      <w:r>
        <w:rPr>
          <w:rStyle w:val="ptitle"/>
        </w:rPr>
        <w:t>答案：</w:t>
      </w:r>
      <w:r>
        <w:rPr>
          <w:rStyle w:val="pcontent"/>
        </w:rPr>
      </w:r>
    </w:p>
    <w:p>
      <w:pPr>
        <w:pStyle w:val="pstyle"/>
      </w:pPr>
    </w:p>
    <w:p>
      <w:pPr>
        <w:pStyle w:val="h2"/>
      </w:pPr>
      <w:r>
        <w:t>18. 简述臂丛的组成及其在锁骨下部发出的主要神经。</w:t>
      </w:r>
    </w:p>
    <w:p>
      <w:r>
        <w:rPr>
          <w:rStyle w:val="ptitle"/>
        </w:rPr>
        <w:t>答案：</w:t>
      </w:r>
      <w:r>
        <w:rPr>
          <w:rStyle w:val="pcontent"/>
        </w:rPr>
      </w:r>
    </w:p>
    <w:p>
      <w:pPr>
        <w:pStyle w:val="pstyle"/>
      </w:pPr>
    </w:p>
    <w:p>
      <w:pPr>
        <w:pStyle w:val="h2"/>
      </w:pPr>
      <w:r>
        <w:t>19. 简述骶丛的组成和位置，有哪些分支？</w:t>
      </w:r>
    </w:p>
    <w:p>
      <w:r>
        <w:rPr>
          <w:rStyle w:val="ptitle"/>
        </w:rPr>
        <w:t>答案：</w:t>
      </w:r>
      <w:r>
        <w:rPr>
          <w:rStyle w:val="pcontent"/>
        </w:rPr>
      </w:r>
    </w:p>
    <w:p>
      <w:pPr>
        <w:pStyle w:val="pstyle"/>
      </w:pPr>
    </w:p>
    <w:p>
      <w:pPr>
        <w:pStyle w:val="h2"/>
      </w:pPr>
      <w:r>
        <w:t>20. 简述房水循环的途径。</w:t>
      </w:r>
    </w:p>
    <w:p>
      <w:r>
        <w:rPr>
          <w:rStyle w:val="ptitle"/>
        </w:rPr>
        <w:t>答案：</w:t>
      </w:r>
      <w:r>
        <w:rPr>
          <w:rStyle w:val="pcontent"/>
        </w:rPr>
      </w:r>
    </w:p>
    <w:p>
      <w:pPr>
        <w:pStyle w:val="pstyle"/>
      </w:pPr>
    </w:p>
    <w:p>
      <w:pPr>
        <w:pStyle w:val="h2"/>
      </w:pPr>
      <w:r>
        <w:t>21. 简述会阴的概念，尿生殖膈与盆膈的概念。</w:t>
      </w:r>
    </w:p>
    <w:p>
      <w:r>
        <w:rPr>
          <w:rStyle w:val="ptitle"/>
        </w:rPr>
        <w:t>答案：</w:t>
      </w:r>
      <w:r>
        <w:rPr>
          <w:rStyle w:val="pcontent"/>
        </w:rPr>
      </w:r>
    </w:p>
    <w:p>
      <w:pPr>
        <w:pStyle w:val="pstyle"/>
      </w:pPr>
    </w:p>
    <w:p>
      <w:pPr>
        <w:pStyle w:val="h2"/>
      </w:pPr>
      <w:r>
        <w:t>22. 简述间脑的分部</w:t>
      </w:r>
    </w:p>
    <w:p>
      <w:r>
        <w:rPr>
          <w:rStyle w:val="ptitle"/>
        </w:rPr>
        <w:t>答案：</w:t>
      </w:r>
      <w:r>
        <w:rPr>
          <w:rStyle w:val="pcontent"/>
        </w:rPr>
      </w:r>
    </w:p>
    <w:p>
      <w:pPr>
        <w:pStyle w:val="pstyle"/>
      </w:pPr>
    </w:p>
    <w:p>
      <w:pPr>
        <w:pStyle w:val="h2"/>
      </w:pPr>
      <w:r>
        <w:t>23. 简述精囊和前列腺的位置、形态及毗邻。</w:t>
      </w:r>
    </w:p>
    <w:p>
      <w:r>
        <w:rPr>
          <w:rStyle w:val="ptitle"/>
        </w:rPr>
        <w:t>答案：</w:t>
      </w:r>
      <w:r>
        <w:rPr>
          <w:rStyle w:val="pcontent"/>
        </w:rPr>
      </w:r>
    </w:p>
    <w:p>
      <w:pPr>
        <w:pStyle w:val="pstyle"/>
      </w:pPr>
    </w:p>
    <w:p>
      <w:pPr>
        <w:pStyle w:val="h2"/>
      </w:pPr>
      <w:r>
        <w:t>24. 简述泌尿系统的组成及各部分的功能。</w:t>
      </w:r>
    </w:p>
    <w:p>
      <w:r>
        <w:rPr>
          <w:rStyle w:val="ptitle"/>
        </w:rPr>
        <w:t>答案：</w:t>
      </w:r>
      <w:r>
        <w:rPr>
          <w:rStyle w:val="pcontent"/>
        </w:rPr>
      </w:r>
    </w:p>
    <w:p>
      <w:pPr>
        <w:pStyle w:val="pstyle"/>
      </w:pPr>
    </w:p>
    <w:p>
      <w:pPr>
        <w:pStyle w:val="h2"/>
      </w:pPr>
      <w:r>
        <w:t>25. 简述声波经空气传导的途径。</w:t>
      </w:r>
    </w:p>
    <w:p>
      <w:r>
        <w:rPr>
          <w:rStyle w:val="ptitle"/>
        </w:rPr>
        <w:t>答案：</w:t>
      </w:r>
      <w:r>
        <w:rPr>
          <w:rStyle w:val="pcontent"/>
        </w:rPr>
      </w:r>
    </w:p>
    <w:p>
      <w:pPr>
        <w:pStyle w:val="pstyle"/>
      </w:pPr>
    </w:p>
    <w:p>
      <w:pPr>
        <w:pStyle w:val="h2"/>
      </w:pPr>
      <w:r>
        <w:t>26. 简述输精管的形态特征、分部和行径。</w:t>
      </w:r>
    </w:p>
    <w:p>
      <w:r>
        <w:rPr>
          <w:rStyle w:val="ptitle"/>
        </w:rPr>
        <w:t>答案：</w:t>
      </w:r>
      <w:r>
        <w:rPr>
          <w:rStyle w:val="pcontent"/>
        </w:rPr>
      </w:r>
    </w:p>
    <w:p>
      <w:pPr>
        <w:pStyle w:val="pstyle"/>
      </w:pPr>
    </w:p>
    <w:p>
      <w:pPr>
        <w:pStyle w:val="h2"/>
      </w:pPr>
      <w:r>
        <w:t>27. 简述下丘脑的神经内分泌核团及其传导束。</w:t>
      </w:r>
    </w:p>
    <w:p>
      <w:r>
        <w:rPr>
          <w:rStyle w:val="ptitle"/>
        </w:rPr>
        <w:t>答案：</w:t>
      </w:r>
      <w:r>
        <w:rPr>
          <w:rStyle w:val="pcontent"/>
        </w:rPr>
      </w:r>
    </w:p>
    <w:p>
      <w:pPr>
        <w:pStyle w:val="pstyle"/>
      </w:pPr>
    </w:p>
    <w:p>
      <w:pPr>
        <w:pStyle w:val="h2"/>
      </w:pPr>
      <w:r>
        <w:t>28. 简述眼球壁的组成。</w:t>
      </w:r>
    </w:p>
    <w:p>
      <w:r>
        <w:rPr>
          <w:rStyle w:val="ptitle"/>
        </w:rPr>
        <w:t>答案：</w:t>
      </w:r>
      <w:r>
        <w:rPr>
          <w:rStyle w:val="pcontent"/>
        </w:rPr>
      </w:r>
    </w:p>
    <w:p>
      <w:pPr>
        <w:pStyle w:val="pstyle"/>
      </w:pPr>
    </w:p>
    <w:p>
      <w:pPr>
        <w:pStyle w:val="h2"/>
      </w:pPr>
      <w:r>
        <w:t>29. 简述眼球外肌的神经支配。</w:t>
      </w:r>
    </w:p>
    <w:p>
      <w:r>
        <w:rPr>
          <w:rStyle w:val="ptitle"/>
        </w:rPr>
        <w:t>答案：</w:t>
      </w:r>
      <w:r>
        <w:rPr>
          <w:rStyle w:val="pcontent"/>
        </w:rPr>
      </w:r>
    </w:p>
    <w:p>
      <w:pPr>
        <w:pStyle w:val="pstyle"/>
      </w:pPr>
    </w:p>
    <w:p>
      <w:pPr>
        <w:pStyle w:val="h2"/>
      </w:pPr>
      <w:r>
        <w:t>30. 简述腰丛的组成和位置，其分支如何？</w:t>
      </w:r>
    </w:p>
    <w:p>
      <w:r>
        <w:rPr>
          <w:rStyle w:val="ptitle"/>
        </w:rPr>
        <w:t>答案：</w:t>
      </w:r>
      <w:r>
        <w:rPr>
          <w:rStyle w:val="pcontent"/>
        </w:rPr>
      </w:r>
    </w:p>
    <w:p>
      <w:pPr>
        <w:pStyle w:val="pstyle"/>
      </w:pPr>
    </w:p>
    <w:p>
      <w:pPr>
        <w:pStyle w:val="h2"/>
      </w:pPr>
      <w:r>
        <w:t>31. 简述阴茎的分部及构成。</w:t>
      </w:r>
    </w:p>
    <w:p>
      <w:r>
        <w:rPr>
          <w:rStyle w:val="ptitle"/>
        </w:rPr>
        <w:t>答案：</w:t>
      </w:r>
      <w:r>
        <w:rPr>
          <w:rStyle w:val="pcontent"/>
        </w:rPr>
      </w:r>
    </w:p>
    <w:p>
      <w:pPr>
        <w:pStyle w:val="pstyle"/>
      </w:pPr>
    </w:p>
    <w:p>
      <w:pPr>
        <w:pStyle w:val="h2"/>
      </w:pPr>
      <w:r>
        <w:t>32. 简述子宫的位置、形态、分部及固定装置。</w:t>
      </w:r>
    </w:p>
    <w:p>
      <w:r>
        <w:rPr>
          <w:rStyle w:val="ptitle"/>
        </w:rPr>
        <w:t>答案：</w:t>
      </w:r>
      <w:r>
        <w:rPr>
          <w:rStyle w:val="pcontent"/>
        </w:rPr>
      </w:r>
    </w:p>
    <w:p>
      <w:pPr>
        <w:pStyle w:val="pstyle"/>
      </w:pPr>
    </w:p>
    <w:p>
      <w:pPr>
        <w:pStyle w:val="h2"/>
      </w:pPr>
      <w:r>
        <w:t>33. 老年的骨为什么易骨折而不易变形？</w:t>
      </w:r>
    </w:p>
    <w:p>
      <w:r>
        <w:rPr>
          <w:rStyle w:val="ptitle"/>
        </w:rPr>
        <w:t>答案：</w:t>
      </w:r>
      <w:r>
        <w:rPr>
          <w:rStyle w:val="pcontent"/>
        </w:rPr>
      </w:r>
    </w:p>
    <w:p>
      <w:pPr>
        <w:pStyle w:val="pstyle"/>
      </w:pPr>
    </w:p>
    <w:p>
      <w:pPr>
        <w:pStyle w:val="h2"/>
      </w:pPr>
      <w:r>
        <w:t>34. 临床上胃溃疡和胃癌好发于胃窦，指的是何处？</w:t>
      </w:r>
    </w:p>
    <w:p>
      <w:r>
        <w:rPr>
          <w:rStyle w:val="ptitle"/>
        </w:rPr>
        <w:t>答案：</w:t>
      </w:r>
      <w:r>
        <w:rPr>
          <w:rStyle w:val="pcontent"/>
        </w:rPr>
      </w:r>
    </w:p>
    <w:p>
      <w:pPr>
        <w:pStyle w:val="pstyle"/>
      </w:pPr>
    </w:p>
    <w:p>
      <w:pPr>
        <w:pStyle w:val="h2"/>
      </w:pPr>
      <w:r>
        <w:t>35. 某人鼻唇沟周围疖肿后，高热一周，疖肿被挤压后细菌栓子播散，引起眼球运动障碍，试解释为什么？</w:t>
      </w:r>
    </w:p>
    <w:p>
      <w:r>
        <w:rPr>
          <w:rStyle w:val="ptitle"/>
        </w:rPr>
        <w:t>答案：</w:t>
      </w:r>
      <w:r>
        <w:rPr>
          <w:rStyle w:val="pcontent"/>
        </w:rPr>
      </w:r>
    </w:p>
    <w:p>
      <w:pPr>
        <w:pStyle w:val="pstyle"/>
      </w:pPr>
    </w:p>
    <w:p>
      <w:pPr>
        <w:pStyle w:val="h2"/>
      </w:pPr>
      <w:r>
        <w:t>36. 颞下颌关节怎样组成的？有何特点？</w:t>
      </w:r>
    </w:p>
    <w:p>
      <w:r>
        <w:rPr>
          <w:rStyle w:val="ptitle"/>
        </w:rPr>
        <w:t>答案：</w:t>
      </w:r>
      <w:r>
        <w:rPr>
          <w:rStyle w:val="pcontent"/>
        </w:rPr>
      </w:r>
    </w:p>
    <w:p>
      <w:pPr>
        <w:pStyle w:val="pstyle"/>
      </w:pPr>
    </w:p>
    <w:p>
      <w:pPr>
        <w:pStyle w:val="h2"/>
      </w:pPr>
      <w:r>
        <w:t>37. 气管切开手术常在何处进行？</w:t>
      </w:r>
    </w:p>
    <w:p>
      <w:r>
        <w:rPr>
          <w:rStyle w:val="ptitle"/>
        </w:rPr>
        <w:t>答案：</w:t>
      </w:r>
      <w:r>
        <w:rPr>
          <w:rStyle w:val="pcontent"/>
        </w:rPr>
      </w:r>
    </w:p>
    <w:p>
      <w:pPr>
        <w:pStyle w:val="pstyle"/>
      </w:pPr>
    </w:p>
    <w:p>
      <w:pPr>
        <w:pStyle w:val="h2"/>
      </w:pPr>
      <w:r>
        <w:t>38. 气管异物多坠入哪侧主支气管，为什么？</w:t>
      </w:r>
    </w:p>
    <w:p>
      <w:r>
        <w:rPr>
          <w:rStyle w:val="ptitle"/>
        </w:rPr>
        <w:t>答案：</w:t>
      </w:r>
      <w:r>
        <w:rPr>
          <w:rStyle w:val="pcontent"/>
        </w:rPr>
      </w:r>
    </w:p>
    <w:p>
      <w:pPr>
        <w:pStyle w:val="pstyle"/>
      </w:pPr>
    </w:p>
    <w:p>
      <w:pPr>
        <w:pStyle w:val="h2"/>
      </w:pPr>
      <w:r>
        <w:t>39. 前庭神经节、蜗神经节各位于何处？由哪几类神经元组成，其周围突分布于何处？</w:t>
      </w:r>
    </w:p>
    <w:p>
      <w:r>
        <w:rPr>
          <w:rStyle w:val="ptitle"/>
        </w:rPr>
        <w:t>答案：</w:t>
      </w:r>
      <w:r>
        <w:rPr>
          <w:rStyle w:val="pcontent"/>
        </w:rPr>
      </w:r>
    </w:p>
    <w:p>
      <w:pPr>
        <w:pStyle w:val="pstyle"/>
      </w:pPr>
    </w:p>
    <w:p>
      <w:pPr>
        <w:pStyle w:val="h2"/>
      </w:pPr>
      <w:r>
        <w:t>40. 人体内神经节从性质上分哪几类，各有哪些神经节？</w:t>
      </w:r>
    </w:p>
    <w:p>
      <w:r>
        <w:rPr>
          <w:rStyle w:val="ptitle"/>
        </w:rPr>
        <w:t>答案：</w:t>
      </w:r>
      <w:r>
        <w:rPr>
          <w:rStyle w:val="pcontent"/>
        </w:rPr>
      </w:r>
    </w:p>
    <w:p>
      <w:pPr>
        <w:pStyle w:val="pstyle"/>
      </w:pPr>
    </w:p>
    <w:p>
      <w:pPr>
        <w:pStyle w:val="h2"/>
      </w:pPr>
      <w:r>
        <w:t>41. 韧带</w:t>
      </w:r>
    </w:p>
    <w:p>
      <w:r>
        <w:rPr>
          <w:rStyle w:val="ptitle"/>
        </w:rPr>
        <w:t>答案：</w:t>
      </w:r>
      <w:r>
        <w:rPr>
          <w:rStyle w:val="pcontent"/>
        </w:rPr>
      </w:r>
    </w:p>
    <w:p>
      <w:pPr>
        <w:pStyle w:val="pstyle"/>
      </w:pPr>
    </w:p>
    <w:p>
      <w:pPr>
        <w:pStyle w:val="h2"/>
      </w:pPr>
      <w:r>
        <w:t>42. 神经系统都要哪些功能？</w:t>
      </w:r>
    </w:p>
    <w:p>
      <w:r>
        <w:rPr>
          <w:rStyle w:val="ptitle"/>
        </w:rPr>
        <w:t>答案：</w:t>
      </w:r>
      <w:r>
        <w:rPr>
          <w:rStyle w:val="pcontent"/>
        </w:rPr>
      </w:r>
    </w:p>
    <w:p>
      <w:pPr>
        <w:pStyle w:val="pstyle"/>
      </w:pPr>
    </w:p>
    <w:p>
      <w:pPr>
        <w:pStyle w:val="h2"/>
      </w:pPr>
      <w:r>
        <w:t>43. 肾的额状切面上可见到哪些构造？</w:t>
      </w:r>
    </w:p>
    <w:p>
      <w:r>
        <w:rPr>
          <w:rStyle w:val="ptitle"/>
        </w:rPr>
        <w:t>答案：</w:t>
      </w:r>
      <w:r>
        <w:rPr>
          <w:rStyle w:val="pcontent"/>
        </w:rPr>
      </w:r>
    </w:p>
    <w:p>
      <w:pPr>
        <w:pStyle w:val="pstyle"/>
      </w:pPr>
    </w:p>
    <w:p>
      <w:pPr>
        <w:pStyle w:val="h2"/>
      </w:pPr>
      <w:r>
        <w:t>44. 肾蒂内各结构自前向后、自上而下的顺序如何？</w:t>
      </w:r>
    </w:p>
    <w:p>
      <w:r>
        <w:rPr>
          <w:rStyle w:val="ptitle"/>
        </w:rPr>
        <w:t>答案：</w:t>
      </w:r>
      <w:r>
        <w:rPr>
          <w:rStyle w:val="pcontent"/>
        </w:rPr>
      </w:r>
    </w:p>
    <w:p>
      <w:pPr>
        <w:pStyle w:val="pstyle"/>
      </w:pPr>
    </w:p>
    <w:p>
      <w:pPr>
        <w:pStyle w:val="h2"/>
      </w:pPr>
      <w:r>
        <w:t>45. 试比较脑神经与脊神经纤维有哪些异同。</w:t>
      </w:r>
    </w:p>
    <w:p>
      <w:r>
        <w:rPr>
          <w:rStyle w:val="ptitle"/>
        </w:rPr>
        <w:t>答案：</w:t>
      </w:r>
      <w:r>
        <w:rPr>
          <w:rStyle w:val="pcontent"/>
        </w:rPr>
      </w:r>
    </w:p>
    <w:p>
      <w:pPr>
        <w:pStyle w:val="pstyle"/>
      </w:pPr>
    </w:p>
    <w:p>
      <w:pPr>
        <w:pStyle w:val="h2"/>
      </w:pPr>
      <w:r>
        <w:t>46. 试述大脑皮质的主要功能定位。</w:t>
      </w:r>
    </w:p>
    <w:p>
      <w:r>
        <w:rPr>
          <w:rStyle w:val="ptitle"/>
        </w:rPr>
        <w:t>答案：</w:t>
      </w:r>
      <w:r>
        <w:rPr>
          <w:rStyle w:val="pcontent"/>
        </w:rPr>
      </w:r>
    </w:p>
    <w:p>
      <w:pPr>
        <w:pStyle w:val="pstyle"/>
      </w:pPr>
    </w:p>
    <w:p>
      <w:pPr>
        <w:pStyle w:val="h2"/>
      </w:pPr>
      <w:r>
        <w:t>47. 试述副交感神经的低位中枢和神经节的名称。</w:t>
      </w:r>
    </w:p>
    <w:p>
      <w:r>
        <w:rPr>
          <w:rStyle w:val="ptitle"/>
        </w:rPr>
        <w:t>答案：</w:t>
      </w:r>
      <w:r>
        <w:rPr>
          <w:rStyle w:val="pcontent"/>
        </w:rPr>
      </w:r>
    </w:p>
    <w:p>
      <w:pPr>
        <w:pStyle w:val="pstyle"/>
      </w:pPr>
    </w:p>
    <w:p>
      <w:pPr>
        <w:pStyle w:val="h2"/>
      </w:pPr>
      <w:r>
        <w:t>48. 试述脊神经的纤维成分。</w:t>
      </w:r>
    </w:p>
    <w:p>
      <w:r>
        <w:rPr>
          <w:rStyle w:val="ptitle"/>
        </w:rPr>
        <w:t>答案：</w:t>
      </w:r>
      <w:r>
        <w:rPr>
          <w:rStyle w:val="pcontent"/>
        </w:rPr>
      </w:r>
    </w:p>
    <w:p>
      <w:pPr>
        <w:pStyle w:val="pstyle"/>
      </w:pPr>
    </w:p>
    <w:p>
      <w:pPr>
        <w:pStyle w:val="h2"/>
      </w:pPr>
      <w:r>
        <w:t>49. 试述交感神经的低位中枢和神经节的名称。</w:t>
      </w:r>
    </w:p>
    <w:p>
      <w:r>
        <w:rPr>
          <w:rStyle w:val="ptitle"/>
        </w:rPr>
        <w:t>答案：</w:t>
      </w:r>
      <w:r>
        <w:rPr>
          <w:rStyle w:val="pcontent"/>
        </w:rPr>
      </w:r>
    </w:p>
    <w:p>
      <w:pPr>
        <w:pStyle w:val="pstyle"/>
      </w:pPr>
    </w:p>
    <w:p>
      <w:pPr>
        <w:pStyle w:val="h2"/>
      </w:pPr>
      <w:r>
        <w:t>50. 试述内囊的位置、分部及各部的主要传导束以及各部损伤后的临床表现。</w:t>
      </w:r>
    </w:p>
    <w:p>
      <w:r>
        <w:rPr>
          <w:rStyle w:val="ptitle"/>
        </w:rPr>
        <w:t>答案：</w:t>
      </w:r>
      <w:r>
        <w:rPr>
          <w:rStyle w:val="pcontent"/>
        </w:rPr>
      </w:r>
    </w:p>
    <w:p>
      <w:pPr>
        <w:pStyle w:val="pstyle"/>
      </w:pPr>
    </w:p>
    <w:p>
      <w:pPr>
        <w:pStyle w:val="h2"/>
      </w:pPr>
      <w:r>
        <w:t>51. 试述桡神经的起始、走行和支配及损伤后的表现。</w:t>
      </w:r>
    </w:p>
    <w:p>
      <w:r>
        <w:rPr>
          <w:rStyle w:val="ptitle"/>
        </w:rPr>
        <w:t>答案：</w:t>
      </w:r>
      <w:r>
        <w:rPr>
          <w:rStyle w:val="pcontent"/>
        </w:rPr>
      </w:r>
    </w:p>
    <w:p>
      <w:pPr>
        <w:pStyle w:val="pstyle"/>
      </w:pPr>
    </w:p>
    <w:p>
      <w:pPr>
        <w:pStyle w:val="h2"/>
      </w:pPr>
      <w:r>
        <w:t>52. 试述舌咽神经的纤维成分，各种纤维的起止神经核及分布。</w:t>
      </w:r>
    </w:p>
    <w:p>
      <w:r>
        <w:rPr>
          <w:rStyle w:val="ptitle"/>
        </w:rPr>
        <w:t>答案：</w:t>
      </w:r>
      <w:r>
        <w:rPr>
          <w:rStyle w:val="pcontent"/>
        </w:rPr>
      </w:r>
    </w:p>
    <w:p>
      <w:pPr>
        <w:pStyle w:val="pstyle"/>
      </w:pPr>
    </w:p>
    <w:p>
      <w:pPr>
        <w:pStyle w:val="h2"/>
      </w:pPr>
      <w:r>
        <w:t>53. 说明肘关节的结构特点。</w:t>
      </w:r>
    </w:p>
    <w:p>
      <w:r>
        <w:rPr>
          <w:rStyle w:val="ptitle"/>
        </w:rPr>
        <w:t>答案：</w:t>
      </w:r>
      <w:r>
        <w:rPr>
          <w:rStyle w:val="pcontent"/>
        </w:rPr>
      </w:r>
    </w:p>
    <w:p>
      <w:pPr>
        <w:pStyle w:val="pstyle"/>
      </w:pPr>
    </w:p>
    <w:p>
      <w:pPr>
        <w:pStyle w:val="h2"/>
      </w:pPr>
      <w:r>
        <w:t>54. 突触包括哪几部分？</w:t>
      </w:r>
    </w:p>
    <w:p>
      <w:r>
        <w:rPr>
          <w:rStyle w:val="ptitle"/>
        </w:rPr>
        <w:t>答案：</w:t>
      </w:r>
      <w:r>
        <w:rPr>
          <w:rStyle w:val="pcontent"/>
        </w:rPr>
      </w:r>
    </w:p>
    <w:p>
      <w:pPr>
        <w:pStyle w:val="pstyle"/>
      </w:pPr>
    </w:p>
    <w:p>
      <w:pPr>
        <w:pStyle w:val="h2"/>
      </w:pPr>
      <w:r>
        <w:t>55. 突触包括哪几部分？</w:t>
      </w:r>
    </w:p>
    <w:p>
      <w:r>
        <w:rPr>
          <w:rStyle w:val="ptitle"/>
        </w:rPr>
        <w:t>答案：</w:t>
      </w:r>
      <w:r>
        <w:rPr>
          <w:rStyle w:val="pcontent"/>
        </w:rPr>
      </w:r>
    </w:p>
    <w:p>
      <w:pPr>
        <w:pStyle w:val="pstyle"/>
      </w:pPr>
    </w:p>
    <w:p>
      <w:pPr>
        <w:pStyle w:val="h2"/>
      </w:pPr>
      <w:r>
        <w:t>56. 小脑的上、中、下三个脚是怎样形成的？各有何作用？</w:t>
      </w:r>
    </w:p>
    <w:p>
      <w:r>
        <w:rPr>
          <w:rStyle w:val="ptitle"/>
        </w:rPr>
        <w:t>答案：</w:t>
      </w:r>
      <w:r>
        <w:rPr>
          <w:rStyle w:val="pcontent"/>
        </w:rPr>
      </w:r>
    </w:p>
    <w:p>
      <w:pPr>
        <w:pStyle w:val="pstyle"/>
      </w:pPr>
    </w:p>
    <w:p>
      <w:pPr>
        <w:pStyle w:val="h2"/>
      </w:pPr>
      <w:r>
        <w:t>57. 胸廓上、下口怎样围成的？</w:t>
      </w:r>
    </w:p>
    <w:p>
      <w:r>
        <w:rPr>
          <w:rStyle w:val="ptitle"/>
        </w:rPr>
        <w:t>答案：</w:t>
      </w:r>
      <w:r>
        <w:rPr>
          <w:rStyle w:val="pcontent"/>
        </w:rPr>
      </w:r>
    </w:p>
    <w:p>
      <w:pPr>
        <w:pStyle w:val="pstyle"/>
      </w:pPr>
    </w:p>
    <w:p>
      <w:pPr>
        <w:pStyle w:val="h2"/>
      </w:pPr>
      <w:r>
        <w:t>58. 胰头癌患者常出现黄疸、肠梗阻等症状，请用解剖知识解释为什么？</w:t>
      </w:r>
    </w:p>
    <w:p>
      <w:r>
        <w:rPr>
          <w:rStyle w:val="ptitle"/>
        </w:rPr>
        <w:t>答案：</w:t>
      </w:r>
      <w:r>
        <w:rPr>
          <w:rStyle w:val="pcontent"/>
        </w:rPr>
      </w:r>
    </w:p>
    <w:p>
      <w:pPr>
        <w:pStyle w:val="pstyle"/>
      </w:pPr>
    </w:p>
    <w:p>
      <w:pPr>
        <w:pStyle w:val="h2"/>
      </w:pPr>
      <w:r>
        <w:t>59. 与脊髓相比较，脑干内脑神经核的性质和位置有何不同？</w:t>
      </w:r>
    </w:p>
    <w:p>
      <w:r>
        <w:rPr>
          <w:rStyle w:val="ptitle"/>
        </w:rPr>
        <w:t>答案：</w:t>
      </w:r>
      <w:r>
        <w:rPr>
          <w:rStyle w:val="pcontent"/>
        </w:rPr>
      </w:r>
    </w:p>
    <w:p>
      <w:pPr>
        <w:pStyle w:val="pstyle"/>
      </w:pPr>
    </w:p>
    <w:p>
      <w:pPr>
        <w:pStyle w:val="h2"/>
      </w:pPr>
      <w:r>
        <w:t>60. 运动脊柱的肌有哪些？各有何作用？</w:t>
      </w:r>
    </w:p>
    <w:p>
      <w:r>
        <w:rPr>
          <w:rStyle w:val="ptitle"/>
        </w:rPr>
        <w:t>答案：</w:t>
      </w:r>
      <w:r>
        <w:rPr>
          <w:rStyle w:val="pcontent"/>
        </w:rPr>
      </w:r>
    </w:p>
    <w:p>
      <w:pPr>
        <w:pStyle w:val="pstyle"/>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
    <w:name w:val="title"/>
    <w:pPr>
      <w:spacing w:before="80" w:after="240"/>
      <w:jc w:val="center"/>
    </w:pPr>
    <w:rPr>
      <w:rFonts w:ascii="宋体" w:hAnsi="宋体" w:eastAsia="宋体"/>
      <w:b/>
      <w:sz w:val="36"/>
    </w:rPr>
  </w:style>
  <w:style w:type="paragraph" w:customStyle="1" w:styleId="pstyle">
    <w:name w:val="pstyle"/>
    <w:rPr>
      <w:rFonts w:ascii="宋体" w:hAnsi="宋体" w:eastAsia="宋体"/>
    </w:rPr>
  </w:style>
  <w:style w:type="character" w:customStyle="1" w:styleId="ptitle">
    <w:name w:val="ptitle"/>
    <w:rPr>
      <w:rFonts w:ascii="宋体" w:hAnsi="宋体" w:eastAsia="宋体"/>
      <w:b/>
    </w:rPr>
  </w:style>
  <w:style w:type="character" w:customStyle="1" w:styleId="pcontent">
    <w:name w:val="pcontent"/>
    <w:rPr>
      <w:rFonts w:ascii="宋体" w:hAnsi="宋体" w:eastAsia="宋体"/>
    </w:rPr>
  </w:style>
  <w:style w:type="paragraph" w:customStyle="1" w:styleId="h1">
    <w:name w:val="h1"/>
    <w:rPr>
      <w:rFonts w:ascii="宋体" w:hAnsi="宋体" w:eastAsia="宋体"/>
      <w:color w:val="365F91"/>
      <w:sz w:val="28"/>
    </w:rPr>
  </w:style>
  <w:style w:type="paragraph" w:customStyle="1" w:styleId="h2">
    <w:name w:val="h2"/>
    <w:rPr>
      <w:rFonts w:ascii="宋体" w:hAnsi="宋体" w:eastAsia="宋体"/>
      <w:color w:val="4F81BD"/>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